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9000"/>
  <w:body>
    <w:sdt>
      <w:sdtPr>
        <w:id w:val="1"/>
        <w:docPartObj>
          <w:docPartGallery w:val="Table of Contents"/>
          <w:docPartUnique/>
        </w:docPartObj>
      </w:sdtPr>
      <w:sdtContent>
        <w:p>
          <w:pPr>
            <w:spacing w:before="0" w:after="0" w:line="240" w:lineRule="auto"/>
            <w:ind w:left="0" w:right="0" w:firstLine="0"/>
            <w:jc w:val="center"/>
          </w:pPr>
          <w:bookmarkStart w:id="40" w:name="_GoBack"/>
          <w:bookmarkEnd w:id="40"/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rPr>
              <w:rStyle w:val="14"/>
              <w:rFonts w:ascii="Microsoft YaHei UI" w:hAnsi="Microsoft YaHei UI" w:eastAsia="Microsoft YaHei UI" w:cs="Microsoft YaHei UI"/>
              <w:szCs w:val="36"/>
            </w:rPr>
            <w:instrText xml:space="preserve"> TOC \o "1-1" \u \h</w:instrText>
          </w:r>
          <w:r>
            <w:rPr>
              <w:rStyle w:val="14"/>
              <w:rFonts w:ascii="Microsoft YaHei UI" w:hAnsi="Microsoft YaHei UI" w:eastAsia="Microsoft YaHei UI" w:cs="Microsoft YaHei UI"/>
              <w:szCs w:val="36"/>
            </w:rPr>
            <w:fldChar w:fldCharType="separate"/>
          </w:r>
          <w:r>
            <w:rPr>
              <w:rFonts w:ascii="Microsoft YaHei UI" w:hAnsi="Microsoft YaHei UI" w:eastAsia="Microsoft YaHei UI" w:cs="Microsoft YaHei UI"/>
              <w:szCs w:val="36"/>
            </w:rPr>
            <w:fldChar w:fldCharType="begin"/>
          </w:r>
          <w:r>
            <w:rPr>
              <w:rFonts w:ascii="Microsoft YaHei UI" w:hAnsi="Microsoft YaHei UI" w:eastAsia="Microsoft YaHei UI" w:cs="Microsoft YaHei UI"/>
              <w:szCs w:val="36"/>
            </w:rPr>
            <w:instrText xml:space="preserve"> HYPERLINK \l _Toc11925 </w:instrText>
          </w:r>
          <w:r>
            <w:rPr>
              <w:rFonts w:ascii="Microsoft YaHei UI" w:hAnsi="Microsoft YaHei UI" w:eastAsia="Microsoft YaHei UI" w:cs="Microsoft YaHei UI"/>
              <w:szCs w:val="36"/>
            </w:rPr>
            <w:fldChar w:fldCharType="separate"/>
          </w:r>
          <w:r>
            <w:rPr>
              <w:rFonts w:ascii="Microsoft YaHei UI" w:hAnsi="Microsoft YaHei UI" w:eastAsia="Microsoft YaHei UI" w:cs="Microsoft YaHei UI"/>
              <w:szCs w:val="36"/>
            </w:rPr>
            <w:t xml:space="preserve">1. </w:t>
          </w:r>
          <w:r>
            <w:rPr>
              <w:rFonts w:ascii="Microsoft YaHei UI" w:hAnsi="Microsoft YaHei UI" w:eastAsia="Microsoft YaHei UI" w:cs="Microsoft YaHei UI"/>
              <w:caps w:val="0"/>
              <w:smallCaps w:val="0"/>
              <w:spacing w:val="0"/>
              <w:szCs w:val="36"/>
            </w:rPr>
            <w:t>基督徒是如何看待圣经中表述的与当代相冲突的价值观的？</w:t>
          </w:r>
          <w:r>
            <w:tab/>
          </w:r>
          <w:r>
            <w:fldChar w:fldCharType="begin"/>
          </w:r>
          <w:r>
            <w:instrText xml:space="preserve"> PAGEREF _Toc11925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Microsoft YaHei UI" w:hAnsi="Microsoft YaHei UI" w:eastAsia="Microsoft YaHei UI" w:cs="Microsoft YaHei UI"/>
              <w:szCs w:val="36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_Toc29184 </w:instrText>
          </w:r>
          <w:r>
            <w:fldChar w:fldCharType="separate"/>
          </w:r>
          <w:r>
            <w:rPr>
              <w:rFonts w:ascii="Microsoft YaHei UI" w:hAnsi="Microsoft YaHei UI" w:eastAsia="Microsoft YaHei UI" w:cs="Microsoft YaHei UI"/>
              <w:szCs w:val="36"/>
            </w:rPr>
            <w:t xml:space="preserve">2. </w:t>
          </w:r>
          <w:r>
            <w:rPr>
              <w:rFonts w:ascii="Microsoft YaHei UI" w:hAnsi="Microsoft YaHei UI" w:eastAsia="Microsoft YaHei UI" w:cs="Microsoft YaHei UI"/>
              <w:caps w:val="0"/>
              <w:smallCaps w:val="0"/>
              <w:spacing w:val="0"/>
              <w:szCs w:val="36"/>
            </w:rPr>
            <w:t>怎么区分宗教和迷信?</w:t>
          </w:r>
          <w:r>
            <w:tab/>
          </w:r>
          <w:r>
            <w:fldChar w:fldCharType="begin"/>
          </w:r>
          <w:r>
            <w:instrText xml:space="preserve"> PAGEREF _Toc29184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_Toc27000 </w:instrText>
          </w:r>
          <w:r>
            <w:fldChar w:fldCharType="separate"/>
          </w:r>
          <w:r>
            <w:rPr>
              <w:rFonts w:ascii="Microsoft YaHei UI" w:hAnsi="Microsoft YaHei UI" w:eastAsia="Microsoft YaHei UI" w:cs="Microsoft YaHei UI"/>
              <w:szCs w:val="36"/>
            </w:rPr>
            <w:t xml:space="preserve">3. </w:t>
          </w:r>
          <w:r>
            <w:rPr>
              <w:rFonts w:ascii="Microsoft YaHei UI" w:hAnsi="Microsoft YaHei UI" w:eastAsia="Microsoft YaHei UI" w:cs="Microsoft YaHei UI"/>
              <w:caps w:val="0"/>
              <w:smallCaps w:val="0"/>
              <w:spacing w:val="0"/>
              <w:szCs w:val="36"/>
            </w:rPr>
            <w:t>(已解决：耶稣与佛陀，爱与慈悲，矛盾在人，谢谢各位关注)我想离开教会，却被圣经的话捆绑，怎么办？</w:t>
          </w:r>
          <w:r>
            <w:tab/>
          </w:r>
          <w:r>
            <w:fldChar w:fldCharType="begin"/>
          </w:r>
          <w:r>
            <w:instrText xml:space="preserve"> PAGEREF _Toc27000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_Toc339 </w:instrText>
          </w:r>
          <w:r>
            <w:fldChar w:fldCharType="separate"/>
          </w:r>
          <w:r>
            <w:rPr>
              <w:rFonts w:ascii="Microsoft YaHei UI" w:hAnsi="Microsoft YaHei UI" w:eastAsia="Microsoft YaHei UI" w:cs="Microsoft YaHei UI"/>
              <w:szCs w:val="36"/>
            </w:rPr>
            <w:t xml:space="preserve">4. </w:t>
          </w:r>
          <w:r>
            <w:rPr>
              <w:rFonts w:ascii="Microsoft YaHei UI" w:hAnsi="Microsoft YaHei UI" w:eastAsia="Microsoft YaHei UI" w:cs="Microsoft YaHei UI"/>
              <w:caps w:val="0"/>
              <w:smallCaps w:val="0"/>
              <w:spacing w:val="0"/>
              <w:szCs w:val="36"/>
            </w:rPr>
            <w:t>创世纪里，上帝在伊甸园为了把守生命之树而安置的四面转动，发出火焰的剑是否为十字架。?</w:t>
          </w:r>
          <w:r>
            <w:tab/>
          </w:r>
          <w:r>
            <w:fldChar w:fldCharType="begin"/>
          </w:r>
          <w:r>
            <w:instrText xml:space="preserve"> PAGEREF _Toc339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_Toc13484 </w:instrText>
          </w:r>
          <w:r>
            <w:fldChar w:fldCharType="separate"/>
          </w:r>
          <w:r>
            <w:rPr>
              <w:rFonts w:ascii="Microsoft YaHei UI" w:hAnsi="Microsoft YaHei UI" w:eastAsia="Microsoft YaHei UI" w:cs="Microsoft YaHei UI"/>
              <w:szCs w:val="36"/>
            </w:rPr>
            <w:t xml:space="preserve">5. </w:t>
          </w:r>
          <w:r>
            <w:rPr>
              <w:rFonts w:ascii="Microsoft YaHei UI" w:hAnsi="Microsoft YaHei UI" w:eastAsia="Microsoft YaHei UI" w:cs="Microsoft YaHei UI"/>
              <w:caps w:val="0"/>
              <w:smallCaps w:val="0"/>
              <w:spacing w:val="0"/>
              <w:szCs w:val="36"/>
            </w:rPr>
            <w:t>怎样传福音,最容易让人接受?</w:t>
          </w:r>
          <w:r>
            <w:tab/>
          </w:r>
          <w:r>
            <w:fldChar w:fldCharType="begin"/>
          </w:r>
          <w:r>
            <w:instrText xml:space="preserve"> PAGEREF _Toc13484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_Toc2257 </w:instrText>
          </w:r>
          <w:r>
            <w:fldChar w:fldCharType="separate"/>
          </w:r>
          <w:r>
            <w:rPr>
              <w:rFonts w:ascii="Microsoft YaHei UI" w:hAnsi="Microsoft YaHei UI" w:eastAsia="Microsoft YaHei UI" w:cs="Microsoft YaHei UI"/>
              <w:szCs w:val="36"/>
            </w:rPr>
            <w:t xml:space="preserve">6. </w:t>
          </w:r>
          <w:r>
            <w:rPr>
              <w:rFonts w:ascii="Microsoft YaHei UI" w:hAnsi="Microsoft YaHei UI" w:eastAsia="Microsoft YaHei UI" w:cs="Microsoft YaHei UI"/>
              <w:caps w:val="0"/>
              <w:smallCaps w:val="0"/>
              <w:spacing w:val="0"/>
              <w:szCs w:val="36"/>
            </w:rPr>
            <w:t>怎样看待宗教信仰？</w:t>
          </w:r>
          <w:r>
            <w:tab/>
          </w:r>
          <w:r>
            <w:fldChar w:fldCharType="begin"/>
          </w:r>
          <w:r>
            <w:instrText xml:space="preserve"> PAGEREF _Toc2257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_Toc25862 </w:instrText>
          </w:r>
          <w:r>
            <w:fldChar w:fldCharType="separate"/>
          </w:r>
          <w:r>
            <w:rPr>
              <w:rFonts w:ascii="Microsoft YaHei UI" w:hAnsi="Microsoft YaHei UI" w:eastAsia="Microsoft YaHei UI" w:cs="Microsoft YaHei UI"/>
              <w:szCs w:val="36"/>
            </w:rPr>
            <w:t xml:space="preserve">7. </w:t>
          </w:r>
          <w:r>
            <w:rPr>
              <w:rFonts w:ascii="Microsoft YaHei UI" w:hAnsi="Microsoft YaHei UI" w:eastAsia="Microsoft YaHei UI" w:cs="Microsoft YaHei UI"/>
              <w:caps w:val="0"/>
              <w:smallCaps w:val="0"/>
              <w:spacing w:val="0"/>
              <w:szCs w:val="36"/>
            </w:rPr>
            <w:t>《圣经》中神为什么要造善恶树？</w:t>
          </w:r>
          <w:r>
            <w:tab/>
          </w:r>
          <w:r>
            <w:fldChar w:fldCharType="begin"/>
          </w:r>
          <w:r>
            <w:instrText xml:space="preserve"> PAGEREF _Toc25862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_Toc7407 </w:instrText>
          </w:r>
          <w:r>
            <w:fldChar w:fldCharType="separate"/>
          </w:r>
          <w:r>
            <w:rPr>
              <w:rFonts w:ascii="Microsoft YaHei UI" w:hAnsi="Microsoft YaHei UI" w:eastAsia="Microsoft YaHei UI" w:cs="Microsoft YaHei UI"/>
              <w:szCs w:val="36"/>
            </w:rPr>
            <w:t xml:space="preserve">8. </w:t>
          </w:r>
          <w:r>
            <w:rPr>
              <w:rFonts w:ascii="Microsoft YaHei UI" w:hAnsi="Microsoft YaHei UI" w:eastAsia="Microsoft YaHei UI" w:cs="Microsoft YaHei UI"/>
              <w:caps w:val="0"/>
              <w:smallCaps w:val="0"/>
              <w:spacing w:val="0"/>
              <w:szCs w:val="36"/>
            </w:rPr>
            <w:t>佛教和基督教是根本对立无法互相包容的吗？</w:t>
          </w:r>
          <w:r>
            <w:tab/>
          </w:r>
          <w:r>
            <w:fldChar w:fldCharType="begin"/>
          </w:r>
          <w:r>
            <w:instrText xml:space="preserve"> PAGEREF _Toc7407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_Toc19533 </w:instrText>
          </w:r>
          <w:r>
            <w:fldChar w:fldCharType="separate"/>
          </w:r>
          <w:r>
            <w:rPr>
              <w:rFonts w:ascii="Microsoft YaHei UI" w:hAnsi="Microsoft YaHei UI" w:eastAsia="Microsoft YaHei UI" w:cs="Microsoft YaHei UI"/>
              <w:szCs w:val="36"/>
            </w:rPr>
            <w:t xml:space="preserve">9. </w:t>
          </w:r>
          <w:r>
            <w:rPr>
              <w:rFonts w:ascii="Microsoft YaHei UI" w:hAnsi="Microsoft YaHei UI" w:eastAsia="Microsoft YaHei UI" w:cs="Microsoft YaHei UI"/>
              <w:bCs/>
              <w:caps w:val="0"/>
              <w:smallCaps w:val="0"/>
              <w:spacing w:val="0"/>
              <w:szCs w:val="36"/>
            </w:rPr>
            <w:t>你认为在这个世界上存在绝对坚定的无神论者</w:t>
          </w:r>
          <w:r>
            <w:rPr>
              <w:rFonts w:ascii="Microsoft YaHei UI" w:hAnsi="Microsoft YaHei UI" w:eastAsia="Microsoft YaHei UI" w:cs="Microsoft YaHei UI"/>
              <w:caps w:val="0"/>
              <w:smallCaps w:val="0"/>
              <w:spacing w:val="0"/>
              <w:szCs w:val="36"/>
            </w:rPr>
            <w:t>吗？</w:t>
          </w:r>
          <w:r>
            <w:tab/>
          </w:r>
          <w:r>
            <w:fldChar w:fldCharType="begin"/>
          </w:r>
          <w:r>
            <w:instrText xml:space="preserve"> PAGEREF _Toc19533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_Toc17109 </w:instrText>
          </w:r>
          <w:r>
            <w:fldChar w:fldCharType="separate"/>
          </w:r>
          <w:r>
            <w:rPr>
              <w:szCs w:val="36"/>
            </w:rPr>
            <w:t xml:space="preserve">10. </w:t>
          </w:r>
          <w:r>
            <w:rPr>
              <w:rFonts w:ascii="SimSun" w:hAnsi="SimSun" w:cs="SimSun"/>
              <w:caps w:val="0"/>
              <w:smallCaps w:val="0"/>
              <w:spacing w:val="0"/>
              <w:szCs w:val="36"/>
            </w:rPr>
            <w:t>通过技术的进步，人类能成为神吗？</w:t>
          </w:r>
          <w:r>
            <w:tab/>
          </w:r>
          <w:r>
            <w:fldChar w:fldCharType="begin"/>
          </w:r>
          <w:r>
            <w:instrText xml:space="preserve"> PAGEREF _Toc17109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numPr>
          <w:ilvl w:val="0"/>
          <w:numId w:val="0"/>
        </w:numPr>
        <w:bidi w:val="0"/>
        <w:ind w:left="0" w:firstLine="0"/>
        <w:rPr>
          <w:rFonts w:ascii="Microsoft YaHei UI" w:hAnsi="Microsoft YaHei UI" w:eastAsia="Microsoft YaHei UI" w:cs="Microsoft YaHei UI"/>
          <w:color w:val="0000FF"/>
          <w:sz w:val="36"/>
          <w:szCs w:val="36"/>
        </w:rPr>
      </w:pPr>
    </w:p>
    <w:p>
      <w:pPr>
        <w:pStyle w:val="2"/>
        <w:bidi w:val="0"/>
        <w:rPr>
          <w:rFonts w:ascii="Microsoft YaHei UI" w:hAnsi="Microsoft YaHei UI" w:eastAsia="Microsoft YaHei UI" w:cs="Microsoft YaHei UI"/>
          <w:color w:val="0000FF"/>
          <w:sz w:val="36"/>
          <w:szCs w:val="36"/>
        </w:rPr>
      </w:pPr>
      <w:bookmarkStart w:id="0" w:name="_Toc11925"/>
      <w:r>
        <w:fldChar w:fldCharType="begin"/>
      </w:r>
      <w:r>
        <w:instrText xml:space="preserve"> HYPERLINK "https://www.zhihu.com/question/21413077/answer/631912971" \t "https://www.zhihu.com/collection/_blank" \h </w:instrText>
      </w:r>
      <w:r>
        <w:fldChar w:fldCharType="separate"/>
      </w:r>
      <w:r>
        <w:rPr>
          <w:rStyle w:val="12"/>
          <w:rFonts w:ascii="Microsoft YaHei UI" w:hAnsi="Microsoft YaHei UI" w:eastAsia="Microsoft YaHei UI" w:cs="Microsoft YaHei UI"/>
          <w:b/>
          <w:caps w:val="0"/>
          <w:smallCaps w:val="0"/>
          <w:color w:val="0000FF"/>
          <w:spacing w:val="0"/>
          <w:sz w:val="36"/>
          <w:szCs w:val="36"/>
          <w:u w:val="none"/>
        </w:rPr>
        <w:t>基督徒是如何看待圣经中表述的与当代相冲突的价值观的？</w:t>
      </w:r>
      <w:r>
        <w:rPr>
          <w:rStyle w:val="12"/>
          <w:rFonts w:ascii="Microsoft YaHei UI" w:hAnsi="Microsoft YaHei UI" w:eastAsia="Microsoft YaHei UI" w:cs="Microsoft YaHei UI"/>
          <w:b/>
          <w:caps w:val="0"/>
          <w:smallCaps w:val="0"/>
          <w:color w:val="0000FF"/>
          <w:spacing w:val="0"/>
          <w:sz w:val="36"/>
          <w:szCs w:val="36"/>
          <w:u w:val="none"/>
        </w:rPr>
        <w:fldChar w:fldCharType="end"/>
      </w:r>
      <w:bookmarkEnd w:id="0"/>
    </w:p>
    <w:p>
      <w:pPr>
        <w:keepNext w:val="0"/>
        <w:keepLines w:val="0"/>
        <w:widowControl/>
        <w:spacing w:before="117" w:beforeAutospacing="0" w:after="0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646464"/>
          <w:spacing w:val="0"/>
          <w:sz w:val="36"/>
          <w:szCs w:val="36"/>
          <w:u w:val="none"/>
        </w:rPr>
      </w:pPr>
    </w:p>
    <w:p>
      <w:pPr>
        <w:bidi w:val="0"/>
        <w:rPr>
          <w:rFonts w:ascii="Microsoft YaHei UI" w:hAnsi="Microsoft YaHei UI" w:eastAsia="Microsoft YaHei UI" w:cs="Microsoft YaHei UI"/>
          <w:i w:val="0"/>
          <w:caps w:val="0"/>
          <w:smallCaps w:val="0"/>
          <w:color w:val="646464"/>
          <w:spacing w:val="0"/>
          <w:szCs w:val="36"/>
          <w:u w:val="none"/>
          <w:lang w:val="en-US"/>
        </w:rPr>
      </w:pPr>
      <w:bookmarkStart w:id="1" w:name="_Toc27345"/>
      <w:bookmarkStart w:id="2" w:name="_Toc15548"/>
      <w:r>
        <w:rPr>
          <w:lang w:val="en-US" w:eastAsia="zh-CN"/>
        </w:rPr>
        <w:t>匿名用户</w:t>
      </w:r>
      <w:bookmarkEnd w:id="1"/>
      <w:bookmarkEnd w:id="2"/>
      <w:r>
        <w:rPr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pacing w:before="117" w:beforeAutospacing="0" w:after="0" w:line="20" w:lineRule="atLeast"/>
        <w:ind w:left="0" w:righ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8590A6"/>
          <w:spacing w:val="0"/>
          <w:sz w:val="36"/>
          <w:szCs w:val="36"/>
          <w:u w:val="none"/>
        </w:rPr>
      </w:pPr>
      <w:bookmarkStart w:id="3" w:name="_Toc17895"/>
      <w:bookmarkEnd w:id="3"/>
    </w:p>
    <w:p>
      <w:pPr>
        <w:pStyle w:val="9"/>
        <w:keepNext w:val="0"/>
        <w:keepLines w:val="0"/>
        <w:widowControl/>
        <w:spacing w:before="106" w:beforeAutospacing="0" w:after="248" w:afterAutospacing="0" w:line="19" w:lineRule="atLeast"/>
        <w:ind w:left="0" w:right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第一，罗素反对的只不过是一个想象出来的“基督教”，他那跟读一读论语就批评中国古代政治没啥两样——实际上中国古代政治根本不是按照论语的字面意义在实践，而这连拍屁股都能想明白。</w:t>
      </w:r>
    </w:p>
    <w:p>
      <w:pPr>
        <w:pStyle w:val="9"/>
        <w:keepNext w:val="0"/>
        <w:keepLines w:val="0"/>
        <w:widowControl/>
        <w:spacing w:before="400" w:beforeAutospacing="0" w:after="280" w:line="19" w:lineRule="atLeast"/>
        <w:ind w:left="0" w:right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第二，什么叫“当代价值观”？莫非几十亿基督徒（这还不算另外几十亿穆斯林）不是活在当代？他们的价值观被取消了“候选权”？</w:t>
      </w:r>
    </w:p>
    <w:p>
      <w:pPr>
        <w:keepNext w:val="0"/>
        <w:keepLines w:val="0"/>
        <w:widowControl/>
        <w:spacing w:before="117" w:beforeAutospacing="0" w:after="0" w:line="20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8590A6"/>
          <w:spacing w:val="0"/>
          <w:sz w:val="36"/>
          <w:szCs w:val="36"/>
          <w:u w:val="none"/>
        </w:rPr>
      </w:pPr>
      <w:r>
        <w:fldChar w:fldCharType="begin"/>
      </w:r>
      <w:r>
        <w:instrText xml:space="preserve"> HYPERLINK "https://www.zhihu.com/question/21413077/answer/631912971" \t "https://www.zhihu.com/collection/_blank" \h </w:instrText>
      </w:r>
      <w:r>
        <w:fldChar w:fldCharType="separate"/>
      </w:r>
      <w:r>
        <w:fldChar w:fldCharType="end"/>
      </w: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2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47" w:afterAutospacing="0" w:line="281" w:lineRule="atLeast"/>
        <w:ind w:left="0" w:firstLine="0"/>
        <w:jc w:val="left"/>
      </w:pPr>
      <w:r>
        <w:rPr>
          <w:rStyle w:val="13"/>
          <w:rFonts w:ascii="Microsoft YaHei UI" w:hAnsi="Microsoft YaHei UI" w:eastAsia="Microsoft YaHei UI" w:cs="Microsoft YaHei UI"/>
          <w:i w:val="0"/>
          <w:caps w:val="0"/>
          <w:smallCaps w:val="0"/>
          <w:color w:val="000000"/>
          <w:spacing w:val="0"/>
          <w:sz w:val="36"/>
          <w:szCs w:val="36"/>
          <w:u w:val="none"/>
        </w:rPr>
        <w:t>Q</w:t>
      </w:r>
    </w:p>
    <w:p>
      <w:pPr>
        <w:keepNext w:val="0"/>
        <w:keepLines w:val="0"/>
        <w:widowControl/>
        <w:numPr>
          <w:ilvl w:val="0"/>
          <w:numId w:val="2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70" w:afterAutospacing="0" w:line="19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后世对论语的曲解是可以叫做为统治者献媚、曲解孔子原意、被封建地主阶级改造的，你说基督教这样我们不反对</w:t>
      </w: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br w:type="textWrapping"/>
      </w: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关于当代价值观，可以参考马克思主义新事物的说法，是"符合当代生产力发展的"价值观</w:t>
      </w:r>
    </w:p>
    <w:p>
      <w:pPr>
        <w:keepNext w:val="0"/>
        <w:keepLines w:val="0"/>
        <w:widowControl/>
        <w:numPr>
          <w:ilvl w:val="0"/>
          <w:numId w:val="2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47" w:beforeAutospacing="0" w:after="0" w:line="281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​</w:t>
      </w:r>
    </w:p>
    <w:p>
      <w:pPr>
        <w:keepNext w:val="0"/>
        <w:keepLines w:val="0"/>
        <w:widowControl/>
        <w:numPr>
          <w:ilvl w:val="0"/>
          <w:numId w:val="2"/>
        </w:numPr>
        <w:spacing w:beforeAutospacing="1" w:after="0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2"/>
        </w:numPr>
        <w:spacing w:before="0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47" w:afterAutospacing="0" w:line="281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A</w:t>
      </w:r>
    </w:p>
    <w:p>
      <w:pPr>
        <w:keepNext w:val="0"/>
        <w:keepLines w:val="0"/>
        <w:widowControl/>
        <w:numPr>
          <w:ilvl w:val="0"/>
          <w:numId w:val="2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70" w:afterAutospacing="0" w:line="19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谁来判定谁如何当代生产力发展？</w:t>
      </w:r>
    </w:p>
    <w:p>
      <w:pPr>
        <w:keepNext w:val="0"/>
        <w:keepLines w:val="0"/>
        <w:widowControl/>
        <w:numPr>
          <w:ilvl w:val="0"/>
          <w:numId w:val="2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47" w:beforeAutospacing="0" w:after="0" w:line="281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​</w:t>
      </w:r>
    </w:p>
    <w:p>
      <w:pPr>
        <w:keepNext w:val="0"/>
        <w:keepLines w:val="0"/>
        <w:widowControl/>
        <w:numPr>
          <w:ilvl w:val="0"/>
          <w:numId w:val="2"/>
        </w:numPr>
        <w:spacing w:beforeAutospacing="1" w:after="0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2"/>
        </w:numPr>
        <w:spacing w:before="0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47" w:afterAutospacing="0" w:line="281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47" w:afterAutospacing="0" w:line="281" w:lineRule="atLeast"/>
        <w:ind w:left="0" w:firstLine="0"/>
        <w:jc w:val="left"/>
      </w:pPr>
      <w:r>
        <w:rPr>
          <w:rStyle w:val="13"/>
          <w:rFonts w:ascii="Microsoft YaHei UI" w:hAnsi="Microsoft YaHei UI" w:eastAsia="Microsoft YaHei UI" w:cs="Microsoft YaHei UI"/>
          <w:i w:val="0"/>
          <w:caps w:val="0"/>
          <w:smallCaps w:val="0"/>
          <w:color w:val="000000"/>
          <w:spacing w:val="0"/>
          <w:sz w:val="36"/>
          <w:szCs w:val="36"/>
          <w:u w:val="none"/>
        </w:rPr>
        <w:t>Q</w:t>
      </w:r>
    </w:p>
    <w:p>
      <w:pPr>
        <w:keepNext w:val="0"/>
        <w:keepLines w:val="0"/>
        <w:widowControl/>
        <w:numPr>
          <w:ilvl w:val="0"/>
          <w:numId w:val="2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pStyle w:val="9"/>
        <w:keepNext w:val="0"/>
        <w:keepLines w:val="0"/>
        <w:widowControl/>
        <w:spacing w:before="0" w:beforeAutospacing="0" w:after="70" w:afterAutospacing="0" w:line="19" w:lineRule="atLeast"/>
        <w:ind w:left="0" w:right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你来判定一个啊，是基督教符合生产力发展还是清真教符合生产力发展啊？</w:t>
      </w:r>
    </w:p>
    <w:p>
      <w:pPr>
        <w:keepNext w:val="0"/>
        <w:keepLines w:val="0"/>
        <w:widowControl/>
        <w:numPr>
          <w:ilvl w:val="0"/>
          <w:numId w:val="2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47" w:beforeAutospacing="0" w:after="0" w:line="281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​</w:t>
      </w:r>
    </w:p>
    <w:p>
      <w:pPr>
        <w:keepNext w:val="0"/>
        <w:keepLines w:val="0"/>
        <w:widowControl/>
        <w:numPr>
          <w:ilvl w:val="0"/>
          <w:numId w:val="2"/>
        </w:numPr>
        <w:spacing w:beforeAutospacing="1" w:after="0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2"/>
        </w:numPr>
        <w:spacing w:before="0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47" w:afterAutospacing="0" w:line="281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A</w:t>
      </w:r>
    </w:p>
    <w:p>
      <w:pPr>
        <w:keepNext w:val="0"/>
        <w:keepLines w:val="0"/>
        <w:widowControl/>
        <w:numPr>
          <w:ilvl w:val="0"/>
          <w:numId w:val="2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70" w:afterAutospacing="0" w:line="19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这怎么可能轮到人来判断</w:t>
      </w:r>
    </w:p>
    <w:p>
      <w:pPr>
        <w:keepNext w:val="0"/>
        <w:keepLines w:val="0"/>
        <w:widowControl/>
        <w:numPr>
          <w:ilvl w:val="0"/>
          <w:numId w:val="2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47" w:beforeAutospacing="0" w:after="0" w:line="281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​</w:t>
      </w:r>
    </w:p>
    <w:p>
      <w:pPr>
        <w:keepNext w:val="0"/>
        <w:keepLines w:val="0"/>
        <w:widowControl/>
        <w:numPr>
          <w:ilvl w:val="0"/>
          <w:numId w:val="2"/>
        </w:numPr>
        <w:spacing w:beforeAutospacing="1" w:after="0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2"/>
        </w:numPr>
        <w:spacing w:before="0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47" w:afterAutospacing="0" w:line="281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47" w:afterAutospacing="0" w:line="281" w:lineRule="atLeast"/>
        <w:ind w:left="0" w:firstLine="0"/>
        <w:jc w:val="left"/>
      </w:pPr>
      <w:r>
        <w:rPr>
          <w:rStyle w:val="13"/>
          <w:rFonts w:ascii="Microsoft YaHei UI" w:hAnsi="Microsoft YaHei UI" w:eastAsia="Microsoft YaHei UI" w:cs="Microsoft YaHei UI"/>
          <w:i w:val="0"/>
          <w:caps w:val="0"/>
          <w:smallCaps w:val="0"/>
          <w:color w:val="000000"/>
          <w:spacing w:val="0"/>
          <w:sz w:val="36"/>
          <w:szCs w:val="36"/>
          <w:u w:val="none"/>
        </w:rPr>
        <w:t>Q</w:t>
      </w:r>
    </w:p>
    <w:p>
      <w:pPr>
        <w:keepNext w:val="0"/>
        <w:keepLines w:val="0"/>
        <w:widowControl/>
        <w:numPr>
          <w:ilvl w:val="0"/>
          <w:numId w:val="2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pStyle w:val="9"/>
        <w:keepNext w:val="0"/>
        <w:keepLines w:val="0"/>
        <w:widowControl/>
        <w:spacing w:before="0" w:beforeAutospacing="0" w:after="366" w:afterAutospacing="0" w:line="19" w:lineRule="atLeast"/>
        <w:ind w:left="0" w:right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在我们研发出机器帮你判断之前，这是人类不可推卸的责任。</w:t>
      </w:r>
    </w:p>
    <w:p>
      <w:pPr>
        <w:keepNext w:val="0"/>
        <w:keepLines w:val="0"/>
        <w:widowControl/>
        <w:numPr>
          <w:ilvl w:val="0"/>
          <w:numId w:val="2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pStyle w:val="9"/>
        <w:keepNext w:val="0"/>
        <w:keepLines w:val="0"/>
        <w:widowControl/>
        <w:spacing w:before="294" w:beforeAutospacing="0" w:after="70" w:afterAutospacing="0" w:line="19" w:lineRule="atLeast"/>
        <w:ind w:left="0" w:right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即使不能保证正确，也得硬着头皮上啊</w:t>
      </w:r>
    </w:p>
    <w:p>
      <w:pPr>
        <w:keepNext w:val="0"/>
        <w:keepLines w:val="0"/>
        <w:widowControl/>
        <w:numPr>
          <w:ilvl w:val="0"/>
          <w:numId w:val="2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47" w:beforeAutospacing="0" w:after="0" w:line="281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​</w:t>
      </w:r>
    </w:p>
    <w:p>
      <w:pPr>
        <w:keepNext w:val="0"/>
        <w:keepLines w:val="0"/>
        <w:widowControl/>
        <w:numPr>
          <w:ilvl w:val="0"/>
          <w:numId w:val="2"/>
        </w:numPr>
        <w:spacing w:beforeAutospacing="1" w:after="0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2"/>
        </w:numPr>
        <w:spacing w:before="0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47" w:afterAutospacing="0" w:line="281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A</w:t>
      </w:r>
    </w:p>
    <w:p>
      <w:pPr>
        <w:keepNext w:val="0"/>
        <w:keepLines w:val="0"/>
        <w:widowControl/>
        <w:numPr>
          <w:ilvl w:val="0"/>
          <w:numId w:val="2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70" w:afterAutospacing="0" w:line="19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哦？你觉得人类可以判断什么东西是“先进生产关系”？上次大家很有把握的宣布人民公社，上上次是集体农庄。哦，还有大跃进。</w:t>
      </w: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br w:type="textWrapping"/>
      </w: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br w:type="textWrapping"/>
      </w: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历史又没有停止，哪有那么简单。</w:t>
      </w: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br w:type="textWrapping"/>
      </w: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br w:type="textWrapping"/>
      </w: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什么不可推卸的责任？不过是胆战心惊的赌博罢了。天天宣布自己“选对了”，至于这么焦虑么？</w:t>
      </w:r>
    </w:p>
    <w:p>
      <w:pPr>
        <w:keepNext w:val="0"/>
        <w:keepLines w:val="0"/>
        <w:widowControl/>
        <w:numPr>
          <w:ilvl w:val="0"/>
          <w:numId w:val="2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47" w:afterAutospacing="0" w:line="281" w:lineRule="atLeast"/>
        <w:ind w:left="0" w:firstLine="0"/>
        <w:jc w:val="left"/>
      </w:pPr>
      <w:r>
        <w:rPr>
          <w:rStyle w:val="13"/>
          <w:rFonts w:ascii="Microsoft YaHei UI" w:hAnsi="Microsoft YaHei UI" w:eastAsia="Microsoft YaHei UI" w:cs="Microsoft YaHei UI"/>
          <w:i w:val="0"/>
          <w:caps w:val="0"/>
          <w:smallCaps w:val="0"/>
          <w:color w:val="000000"/>
          <w:spacing w:val="0"/>
          <w:sz w:val="36"/>
          <w:szCs w:val="36"/>
          <w:u w:val="none"/>
        </w:rPr>
        <w:t>Q</w:t>
      </w:r>
    </w:p>
    <w:p>
      <w:pPr>
        <w:keepNext w:val="0"/>
        <w:keepLines w:val="0"/>
        <w:widowControl/>
        <w:spacing w:before="0" w:after="70" w:afterAutospacing="0" w:line="19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实际上中国古代政治根本不是按照论语的字面意义在实践，而这连拍屁股都能想明白。——这句话的意思是，论语和实践总有一个是错的。那么请问，圣经和基督教徒实践哪个是错的？</w:t>
      </w:r>
    </w:p>
    <w:p>
      <w:pPr>
        <w:keepNext w:val="0"/>
        <w:keepLines w:val="0"/>
        <w:widowControl/>
        <w:spacing w:before="47" w:beforeAutospacing="0" w:after="0" w:line="281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​</w:t>
      </w:r>
    </w:p>
    <w:p>
      <w:pPr>
        <w:keepNext w:val="0"/>
        <w:keepLines w:val="0"/>
        <w:widowControl/>
        <w:numPr>
          <w:ilvl w:val="0"/>
          <w:numId w:val="0"/>
        </w:numPr>
        <w:pBdr>
          <w:bottom w:val="single" w:color="F6F6F6" w:sz="4" w:space="5"/>
        </w:pBdr>
        <w:spacing w:before="0" w:beforeAutospacing="0" w:after="0" w:afterAutospacing="0"/>
        <w:ind w:left="234" w:right="234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bookmarkStart w:id="4" w:name="_Toc25937"/>
      <w:bookmarkEnd w:id="4"/>
    </w:p>
    <w:p>
      <w:pPr>
        <w:keepNext w:val="0"/>
        <w:keepLines w:val="0"/>
        <w:widowControl/>
        <w:spacing w:before="0" w:after="47" w:afterAutospacing="0" w:line="281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A</w:t>
      </w:r>
    </w:p>
    <w:p>
      <w:pPr>
        <w:keepNext w:val="0"/>
        <w:keepLines w:val="0"/>
        <w:widowControl/>
        <w:spacing w:before="0" w:after="70" w:afterAutospacing="0" w:line="19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是这样吗？为什么不是你对圣经的理解是错的？为什么你会排除如此显然的可能？因为你比一切儒者和基督徒都聪明？</w:t>
      </w:r>
    </w:p>
    <w:p>
      <w:pPr>
        <w:keepNext w:val="0"/>
        <w:keepLines w:val="0"/>
        <w:widowControl/>
        <w:spacing w:before="47" w:beforeAutospacing="0" w:after="0" w:line="281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​</w:t>
      </w:r>
    </w:p>
    <w:p>
      <w:pPr>
        <w:keepNext w:val="0"/>
        <w:keepLines w:val="0"/>
        <w:widowControl/>
        <w:spacing w:before="0" w:after="47" w:afterAutospacing="0" w:line="281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</w:p>
    <w:p>
      <w:pPr>
        <w:keepNext w:val="0"/>
        <w:keepLines w:val="0"/>
        <w:widowControl/>
        <w:spacing w:before="0" w:after="47" w:afterAutospacing="0" w:line="281" w:lineRule="atLeast"/>
        <w:ind w:left="0" w:firstLine="0"/>
        <w:jc w:val="left"/>
      </w:pPr>
      <w:r>
        <w:rPr>
          <w:rStyle w:val="13"/>
          <w:rFonts w:ascii="Microsoft YaHei UI" w:hAnsi="Microsoft YaHei UI" w:eastAsia="Microsoft YaHei UI" w:cs="Microsoft YaHei UI"/>
          <w:i w:val="0"/>
          <w:caps w:val="0"/>
          <w:smallCaps w:val="0"/>
          <w:color w:val="000000"/>
          <w:spacing w:val="0"/>
          <w:sz w:val="36"/>
          <w:szCs w:val="36"/>
          <w:u w:val="none"/>
        </w:rPr>
        <w:t>Q</w:t>
      </w:r>
    </w:p>
    <w:p>
      <w:pPr>
        <w:keepNext w:val="0"/>
        <w:keepLines w:val="0"/>
        <w:widowControl/>
        <w:spacing w:before="0" w:after="70" w:afterAutospacing="0" w:line="19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这里逻辑悖论还根本到不了“我”理解这个层面，这是你的悖论，你举了个糟糕的例子来说明的你论点，结果就是你认为二者中有一个是错误的，这里有我吗？没有。</w:t>
      </w:r>
    </w:p>
    <w:p>
      <w:pPr>
        <w:keepNext w:val="0"/>
        <w:keepLines w:val="0"/>
        <w:widowControl/>
        <w:spacing w:before="47" w:beforeAutospacing="0" w:after="0" w:line="281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​</w:t>
      </w:r>
    </w:p>
    <w:p>
      <w:pPr>
        <w:keepNext w:val="0"/>
        <w:keepLines w:val="0"/>
        <w:widowControl/>
        <w:spacing w:before="0" w:after="47" w:afterAutospacing="0" w:line="281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A</w:t>
      </w:r>
    </w:p>
    <w:p>
      <w:pPr>
        <w:keepNext w:val="0"/>
        <w:keepLines w:val="0"/>
        <w:widowControl/>
        <w:spacing w:before="0" w:after="70" w:afterAutospacing="0" w:line="19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哦？那你怎么推出的“圣经”和“信徒的实践”必有一个错误的？</w:t>
      </w:r>
    </w:p>
    <w:p>
      <w:pPr>
        <w:keepNext w:val="0"/>
        <w:keepLines w:val="0"/>
        <w:widowControl/>
        <w:spacing w:before="47" w:beforeAutospacing="0" w:after="0" w:line="281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​</w:t>
      </w:r>
    </w:p>
    <w:p>
      <w:pPr>
        <w:keepNext w:val="0"/>
        <w:keepLines w:val="0"/>
        <w:widowControl/>
        <w:spacing w:before="0" w:after="47" w:afterAutospacing="0" w:line="281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A</w:t>
      </w:r>
    </w:p>
    <w:p>
      <w:pPr>
        <w:keepNext w:val="0"/>
        <w:keepLines w:val="0"/>
        <w:widowControl/>
        <w:spacing w:before="0" w:after="70" w:afterAutospacing="0" w:line="19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何止“有你”，而且【两边都是你】</w:t>
      </w: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3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47" w:afterAutospacing="0" w:line="281" w:lineRule="atLeast"/>
        <w:ind w:left="0" w:firstLine="0"/>
        <w:jc w:val="left"/>
      </w:pPr>
      <w:r>
        <w:rPr>
          <w:rStyle w:val="13"/>
          <w:rFonts w:ascii="Microsoft YaHei UI" w:hAnsi="Microsoft YaHei UI" w:eastAsia="Microsoft YaHei UI" w:cs="Microsoft YaHei UI"/>
          <w:i w:val="0"/>
          <w:caps w:val="0"/>
          <w:smallCaps w:val="0"/>
          <w:color w:val="000000"/>
          <w:spacing w:val="0"/>
          <w:sz w:val="36"/>
          <w:szCs w:val="36"/>
          <w:u w:val="none"/>
        </w:rPr>
        <w:t>Q</w:t>
      </w:r>
    </w:p>
    <w:p>
      <w:pPr>
        <w:keepNext w:val="0"/>
        <w:keepLines w:val="0"/>
        <w:widowControl/>
        <w:numPr>
          <w:ilvl w:val="0"/>
          <w:numId w:val="3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70" w:afterAutospacing="0" w:line="19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所以你的意思是要多读一些宗教典籍后再来评判宗教？不能只读圣经就来批判宗教？</w:t>
      </w:r>
    </w:p>
    <w:p>
      <w:pPr>
        <w:keepNext w:val="0"/>
        <w:keepLines w:val="0"/>
        <w:widowControl/>
        <w:numPr>
          <w:ilvl w:val="0"/>
          <w:numId w:val="3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47" w:beforeAutospacing="0" w:after="0" w:line="281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​</w:t>
      </w:r>
    </w:p>
    <w:p>
      <w:pPr>
        <w:keepNext w:val="0"/>
        <w:keepLines w:val="0"/>
        <w:widowControl/>
        <w:numPr>
          <w:ilvl w:val="0"/>
          <w:numId w:val="3"/>
        </w:numPr>
        <w:spacing w:beforeAutospacing="1" w:after="0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3"/>
        </w:numPr>
        <w:spacing w:before="0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47" w:afterAutospacing="0" w:line="281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A</w:t>
      </w:r>
    </w:p>
    <w:p>
      <w:pPr>
        <w:keepNext w:val="0"/>
        <w:keepLines w:val="0"/>
        <w:widowControl/>
        <w:numPr>
          <w:ilvl w:val="0"/>
          <w:numId w:val="3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70" w:afterAutospacing="0" w:line="19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圣经是不能望文生义的看的。基督教也是不能随眼一看就评价的。</w:t>
      </w:r>
    </w:p>
    <w:p>
      <w:pPr>
        <w:keepNext w:val="0"/>
        <w:keepLines w:val="0"/>
        <w:widowControl/>
        <w:numPr>
          <w:ilvl w:val="0"/>
          <w:numId w:val="3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47" w:beforeAutospacing="0" w:after="0" w:line="281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​</w:t>
      </w:r>
    </w:p>
    <w:p>
      <w:pPr>
        <w:keepNext w:val="0"/>
        <w:keepLines w:val="0"/>
        <w:widowControl/>
        <w:numPr>
          <w:ilvl w:val="0"/>
          <w:numId w:val="3"/>
        </w:numPr>
        <w:spacing w:beforeAutospacing="1" w:after="0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3"/>
        </w:numPr>
        <w:spacing w:before="0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47" w:afterAutospacing="0" w:line="281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</w:p>
    <w:p>
      <w:pPr>
        <w:keepNext w:val="0"/>
        <w:keepLines w:val="0"/>
        <w:widowControl/>
        <w:numPr>
          <w:ilvl w:val="0"/>
          <w:numId w:val="3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47" w:afterAutospacing="0" w:line="281" w:lineRule="atLeast"/>
        <w:ind w:left="0" w:firstLine="0"/>
        <w:jc w:val="left"/>
      </w:pPr>
      <w:r>
        <w:rPr>
          <w:rStyle w:val="13"/>
          <w:rFonts w:ascii="Microsoft YaHei UI" w:hAnsi="Microsoft YaHei UI" w:eastAsia="Microsoft YaHei UI" w:cs="Microsoft YaHei UI"/>
          <w:i w:val="0"/>
          <w:caps w:val="0"/>
          <w:smallCaps w:val="0"/>
          <w:color w:val="000000"/>
          <w:spacing w:val="0"/>
          <w:sz w:val="36"/>
          <w:szCs w:val="36"/>
          <w:u w:val="none"/>
        </w:rPr>
        <w:t>Q</w:t>
      </w:r>
    </w:p>
    <w:p>
      <w:pPr>
        <w:keepNext w:val="0"/>
        <w:keepLines w:val="0"/>
        <w:widowControl/>
        <w:numPr>
          <w:ilvl w:val="0"/>
          <w:numId w:val="3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70" w:afterAutospacing="0" w:line="19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不是，圣经的记载本身就是多个人以叙事的方式来记载的，而每个人的思考都不一样，也不会让整本圣经的所有口径都相一致，一百个人看圣经理应有不同的看法不是吗？望文生义同样是一种解释圣经的方式，不同的教派都对圣经有着不同的解释，有的教派以神职人员的口径为主，有的则以圣经原文为主，所以怎么来确定那种说法是神的本意呢？</w:t>
      </w:r>
    </w:p>
    <w:p>
      <w:pPr>
        <w:keepNext w:val="0"/>
        <w:keepLines w:val="0"/>
        <w:widowControl/>
        <w:numPr>
          <w:ilvl w:val="0"/>
          <w:numId w:val="3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47" w:beforeAutospacing="0" w:after="0" w:line="281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</w:p>
    <w:p>
      <w:pPr>
        <w:keepNext w:val="0"/>
        <w:keepLines w:val="0"/>
        <w:widowControl/>
        <w:numPr>
          <w:ilvl w:val="0"/>
          <w:numId w:val="3"/>
        </w:numPr>
        <w:spacing w:beforeAutospacing="1" w:after="0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3"/>
        </w:numPr>
        <w:spacing w:before="0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47" w:afterAutospacing="0" w:line="281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A</w:t>
      </w:r>
    </w:p>
    <w:p>
      <w:pPr>
        <w:keepNext w:val="0"/>
        <w:keepLines w:val="0"/>
        <w:widowControl/>
        <w:numPr>
          <w:ilvl w:val="0"/>
          <w:numId w:val="3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  <w:r>
        <w:fldChar w:fldCharType="begin"/>
      </w:r>
      <w:r>
        <w:instrText xml:space="preserve"> HYPERLINK "https://www.zhihu.com/question/51459141/answer/521808148" \h </w:instrText>
      </w:r>
      <w:r>
        <w:fldChar w:fldCharType="separate"/>
      </w:r>
      <w:r>
        <w:rPr>
          <w:rStyle w:val="13"/>
          <w:rFonts w:ascii="Microsoft YaHei UI" w:hAnsi="Microsoft YaHei UI" w:eastAsia="Microsoft YaHei UI" w:cs="Microsoft YaHei UI"/>
          <w:sz w:val="36"/>
          <w:szCs w:val="36"/>
        </w:rPr>
        <w:t>https://www.zhihu.com/question/51459141/answer/521808148</w:t>
      </w:r>
      <w:r>
        <w:rPr>
          <w:rStyle w:val="13"/>
          <w:rFonts w:ascii="Microsoft YaHei UI" w:hAnsi="Microsoft YaHei UI" w:eastAsia="Microsoft YaHei UI" w:cs="Microsoft YaHei UI"/>
          <w:sz w:val="36"/>
          <w:szCs w:val="36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tabs>
          <w:tab w:val="left" w:pos="720"/>
        </w:tabs>
        <w:spacing w:beforeAutospacing="1" w:afterAutospacing="1"/>
        <w:ind w:left="0" w:firstLine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tabs>
          <w:tab w:val="left" w:pos="720"/>
        </w:tabs>
        <w:spacing w:beforeAutospacing="1" w:afterAutospacing="1"/>
        <w:ind w:left="0" w:firstLine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tabs>
          <w:tab w:val="left" w:pos="720"/>
        </w:tabs>
        <w:spacing w:beforeAutospacing="1" w:afterAutospacing="1"/>
        <w:ind w:left="0" w:firstLine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tabs>
          <w:tab w:val="left" w:pos="720"/>
        </w:tabs>
        <w:spacing w:beforeAutospacing="1" w:afterAutospacing="1"/>
        <w:ind w:left="0" w:firstLine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tabs>
          <w:tab w:val="left" w:pos="720"/>
        </w:tabs>
        <w:spacing w:beforeAutospacing="1" w:afterAutospacing="1"/>
        <w:ind w:left="0" w:firstLine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tabs>
          <w:tab w:val="left" w:pos="720"/>
        </w:tabs>
        <w:spacing w:beforeAutospacing="1" w:afterAutospacing="1"/>
        <w:ind w:left="0" w:firstLine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tabs>
          <w:tab w:val="left" w:pos="720"/>
        </w:tabs>
        <w:spacing w:beforeAutospacing="1" w:afterAutospacing="1"/>
        <w:ind w:left="0" w:firstLine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tabs>
          <w:tab w:val="left" w:pos="720"/>
        </w:tabs>
        <w:spacing w:beforeAutospacing="1" w:afterAutospacing="1"/>
        <w:ind w:left="0" w:firstLine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tabs>
          <w:tab w:val="left" w:pos="720"/>
        </w:tabs>
        <w:spacing w:beforeAutospacing="1" w:afterAutospacing="1"/>
        <w:ind w:left="0" w:firstLine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tabs>
          <w:tab w:val="left" w:pos="720"/>
        </w:tabs>
        <w:spacing w:beforeAutospacing="1" w:afterAutospacing="1"/>
        <w:ind w:left="0" w:firstLine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tabs>
          <w:tab w:val="left" w:pos="720"/>
        </w:tabs>
        <w:spacing w:beforeAutospacing="1" w:afterAutospacing="1"/>
        <w:ind w:left="0" w:firstLine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tabs>
          <w:tab w:val="left" w:pos="720"/>
        </w:tabs>
        <w:spacing w:beforeAutospacing="1" w:afterAutospacing="1"/>
        <w:ind w:left="0" w:firstLine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tabs>
          <w:tab w:val="left" w:pos="720"/>
        </w:tabs>
        <w:spacing w:beforeAutospacing="1" w:afterAutospacing="1"/>
        <w:ind w:left="0" w:firstLine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tabs>
          <w:tab w:val="left" w:pos="720"/>
        </w:tabs>
        <w:spacing w:beforeAutospacing="1" w:afterAutospacing="1"/>
        <w:ind w:left="0" w:firstLine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tabs>
          <w:tab w:val="left" w:pos="720"/>
        </w:tabs>
        <w:spacing w:beforeAutospacing="1" w:afterAutospacing="1"/>
        <w:ind w:left="0" w:firstLine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tabs>
          <w:tab w:val="left" w:pos="720"/>
        </w:tabs>
        <w:spacing w:beforeAutospacing="1" w:afterAutospacing="1"/>
        <w:ind w:left="0" w:firstLine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tabs>
          <w:tab w:val="left" w:pos="720"/>
        </w:tabs>
        <w:spacing w:beforeAutospacing="1" w:afterAutospacing="1"/>
        <w:ind w:left="0" w:firstLine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tabs>
          <w:tab w:val="left" w:pos="720"/>
        </w:tabs>
        <w:spacing w:beforeAutospacing="1" w:afterAutospacing="1"/>
        <w:ind w:left="0" w:firstLine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tabs>
          <w:tab w:val="left" w:pos="720"/>
        </w:tabs>
        <w:spacing w:beforeAutospacing="1" w:afterAutospacing="1"/>
        <w:ind w:left="0" w:firstLine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4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47" w:afterAutospacing="0" w:line="281" w:lineRule="atLeast"/>
        <w:ind w:left="0" w:firstLine="0"/>
        <w:jc w:val="left"/>
      </w:pPr>
      <w:r>
        <w:rPr>
          <w:rStyle w:val="13"/>
          <w:rFonts w:ascii="Microsoft YaHei UI" w:hAnsi="Microsoft YaHei UI" w:eastAsia="Microsoft YaHei UI" w:cs="Microsoft YaHei UI"/>
          <w:i w:val="0"/>
          <w:caps w:val="0"/>
          <w:smallCaps w:val="0"/>
          <w:color w:val="000000"/>
          <w:spacing w:val="0"/>
          <w:sz w:val="36"/>
          <w:szCs w:val="36"/>
          <w:u w:val="none"/>
        </w:rPr>
        <w:t>Q</w:t>
      </w:r>
    </w:p>
    <w:p>
      <w:pPr>
        <w:keepNext w:val="0"/>
        <w:keepLines w:val="0"/>
        <w:widowControl/>
        <w:numPr>
          <w:ilvl w:val="0"/>
          <w:numId w:val="4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pStyle w:val="9"/>
        <w:keepNext w:val="0"/>
        <w:keepLines w:val="0"/>
        <w:widowControl/>
        <w:spacing w:before="0" w:beforeAutospacing="0" w:after="70" w:afterAutospacing="0" w:line="19" w:lineRule="atLeast"/>
        <w:ind w:left="0" w:right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只有基督徒想象出来的， 永远正确的”基督教“，才是真正的基督教</w:t>
      </w:r>
    </w:p>
    <w:p>
      <w:pPr>
        <w:keepNext w:val="0"/>
        <w:keepLines w:val="0"/>
        <w:widowControl/>
        <w:numPr>
          <w:ilvl w:val="0"/>
          <w:numId w:val="4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47" w:beforeAutospacing="0" w:after="0" w:line="281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​</w:t>
      </w:r>
    </w:p>
    <w:p>
      <w:pPr>
        <w:keepNext w:val="0"/>
        <w:keepLines w:val="0"/>
        <w:widowControl/>
        <w:numPr>
          <w:ilvl w:val="0"/>
          <w:numId w:val="4"/>
        </w:numPr>
        <w:spacing w:beforeAutospacing="1" w:after="0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4"/>
        </w:numPr>
        <w:spacing w:before="0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47" w:afterAutospacing="0" w:line="281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A</w:t>
      </w:r>
    </w:p>
    <w:p>
      <w:pPr>
        <w:keepNext w:val="0"/>
        <w:keepLines w:val="0"/>
        <w:widowControl/>
        <w:numPr>
          <w:ilvl w:val="0"/>
          <w:numId w:val="4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70" w:afterAutospacing="0" w:line="19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按你这标准，共产主义怎么办？礼义廉耻怎么办？</w:t>
      </w:r>
    </w:p>
    <w:p>
      <w:pPr>
        <w:keepNext w:val="0"/>
        <w:keepLines w:val="0"/>
        <w:widowControl/>
        <w:numPr>
          <w:ilvl w:val="0"/>
          <w:numId w:val="4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tabs>
          <w:tab w:val="left" w:pos="720"/>
        </w:tabs>
        <w:spacing w:beforeAutospacing="1" w:afterAutospacing="1"/>
        <w:ind w:left="0" w:firstLine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tabs>
          <w:tab w:val="left" w:pos="720"/>
        </w:tabs>
        <w:spacing w:beforeAutospacing="1" w:afterAutospacing="1"/>
        <w:ind w:left="0" w:firstLine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tabs>
          <w:tab w:val="left" w:pos="720"/>
        </w:tabs>
        <w:spacing w:beforeAutospacing="1" w:afterAutospacing="1"/>
        <w:ind w:left="0" w:firstLine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tabs>
          <w:tab w:val="left" w:pos="720"/>
        </w:tabs>
        <w:spacing w:beforeAutospacing="1" w:afterAutospacing="1"/>
        <w:ind w:left="0" w:firstLine="0"/>
        <w:jc w:val="left"/>
        <w:rPr>
          <w:rFonts w:ascii="Microsoft YaHei UI" w:hAnsi="Microsoft YaHei UI" w:eastAsia="Microsoft YaHei UI" w:cs="Microsoft YaHei UI"/>
          <w:sz w:val="36"/>
          <w:szCs w:val="36"/>
          <w:lang w:eastAsia="zh-CN"/>
        </w:rPr>
      </w:pPr>
    </w:p>
    <w:p>
      <w:pPr>
        <w:pStyle w:val="2"/>
        <w:bidi w:val="0"/>
        <w:rPr>
          <w:rFonts w:ascii="Microsoft YaHei UI" w:hAnsi="Microsoft YaHei UI" w:eastAsia="Microsoft YaHei UI" w:cs="Microsoft YaHei UI"/>
          <w:color w:val="0000FF"/>
          <w:sz w:val="36"/>
          <w:szCs w:val="36"/>
        </w:rPr>
      </w:pPr>
      <w:bookmarkStart w:id="5" w:name="_Toc29184"/>
      <w:r>
        <w:fldChar w:fldCharType="begin"/>
      </w:r>
      <w:r>
        <w:instrText xml:space="preserve"> HYPERLINK "https://www.zhihu.com/question/21605130/answer/587654245" \t "https://www.zhihu.com/collection/_blank" \h </w:instrText>
      </w:r>
      <w:r>
        <w:fldChar w:fldCharType="separate"/>
      </w:r>
      <w:r>
        <w:rPr>
          <w:rStyle w:val="13"/>
          <w:rFonts w:ascii="Microsoft YaHei UI" w:hAnsi="Microsoft YaHei UI" w:eastAsia="Microsoft YaHei UI" w:cs="Microsoft YaHei UI"/>
          <w:b/>
          <w:caps w:val="0"/>
          <w:smallCaps w:val="0"/>
          <w:color w:val="0000FF"/>
          <w:spacing w:val="0"/>
          <w:sz w:val="36"/>
          <w:szCs w:val="36"/>
          <w:u w:val="none"/>
        </w:rPr>
        <w:t>怎么区分宗教和迷信?</w:t>
      </w:r>
      <w:r>
        <w:rPr>
          <w:rStyle w:val="13"/>
          <w:rFonts w:ascii="Microsoft YaHei UI" w:hAnsi="Microsoft YaHei UI" w:eastAsia="Microsoft YaHei UI" w:cs="Microsoft YaHei UI"/>
          <w:b/>
          <w:caps w:val="0"/>
          <w:smallCaps w:val="0"/>
          <w:color w:val="0000FF"/>
          <w:spacing w:val="0"/>
          <w:sz w:val="36"/>
          <w:szCs w:val="36"/>
          <w:u w:val="none"/>
        </w:rPr>
        <w:fldChar w:fldCharType="end"/>
      </w:r>
      <w:bookmarkEnd w:id="5"/>
    </w:p>
    <w:p>
      <w:pPr>
        <w:keepNext w:val="0"/>
        <w:keepLines w:val="0"/>
        <w:widowControl/>
        <w:spacing w:before="117" w:beforeAutospacing="0" w:after="0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646464"/>
          <w:spacing w:val="0"/>
          <w:sz w:val="36"/>
          <w:szCs w:val="36"/>
          <w:u w:val="none"/>
        </w:rPr>
      </w:pPr>
    </w:p>
    <w:p>
      <w:pPr>
        <w:bidi w:val="0"/>
        <w:rPr>
          <w:rFonts w:ascii="Microsoft YaHei UI" w:hAnsi="Microsoft YaHei UI" w:eastAsia="Microsoft YaHei UI" w:cs="Microsoft YaHei UI"/>
          <w:i w:val="0"/>
          <w:caps w:val="0"/>
          <w:smallCaps w:val="0"/>
          <w:color w:val="646464"/>
          <w:spacing w:val="0"/>
          <w:szCs w:val="36"/>
          <w:u w:val="none"/>
        </w:rPr>
      </w:pPr>
      <w:bookmarkStart w:id="6" w:name="_Toc3582"/>
      <w:bookmarkStart w:id="7" w:name="_Toc16134"/>
      <w:r>
        <w:rPr>
          <w:lang w:val="en-US" w:eastAsia="zh-CN"/>
        </w:rPr>
        <w:t>匿名用户</w:t>
      </w:r>
      <w:bookmarkEnd w:id="6"/>
      <w:bookmarkEnd w:id="7"/>
    </w:p>
    <w:p>
      <w:pPr>
        <w:keepNext w:val="0"/>
        <w:keepLines w:val="0"/>
        <w:widowControl/>
        <w:numPr>
          <w:ilvl w:val="0"/>
          <w:numId w:val="0"/>
        </w:numPr>
        <w:spacing w:before="117" w:beforeAutospacing="0" w:after="0" w:line="20" w:lineRule="atLeast"/>
        <w:ind w:left="0" w:righ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8590A6"/>
          <w:spacing w:val="0"/>
          <w:sz w:val="36"/>
          <w:szCs w:val="36"/>
          <w:u w:val="none"/>
        </w:rPr>
      </w:pPr>
      <w:bookmarkStart w:id="8" w:name="_Toc7299"/>
      <w:bookmarkEnd w:id="8"/>
    </w:p>
    <w:p>
      <w:pPr>
        <w:pStyle w:val="9"/>
        <w:keepNext w:val="0"/>
        <w:keepLines w:val="0"/>
        <w:widowControl/>
        <w:spacing w:before="106" w:beforeAutospacing="0" w:after="280" w:line="19" w:lineRule="atLeast"/>
        <w:ind w:left="0" w:right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宗教信的是上帝，迷信信的是人、是自己。</w:t>
      </w:r>
    </w:p>
    <w:p>
      <w:pPr>
        <w:keepNext w:val="0"/>
        <w:keepLines w:val="0"/>
        <w:widowControl/>
        <w:spacing w:before="117" w:beforeAutospacing="0" w:after="0" w:line="20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8590A6"/>
          <w:spacing w:val="0"/>
          <w:sz w:val="36"/>
          <w:szCs w:val="36"/>
          <w:u w:val="none"/>
        </w:rPr>
      </w:pPr>
      <w:r>
        <w:fldChar w:fldCharType="begin"/>
      </w:r>
      <w:r>
        <w:instrText xml:space="preserve"> HYPERLINK "https://www.zhihu.com/question/21605130/answer/587654245" \t "https://www.zhihu.com/collection/_blank" \h </w:instrText>
      </w:r>
      <w:r>
        <w:fldChar w:fldCharType="separate"/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tabs>
          <w:tab w:val="left" w:pos="720"/>
        </w:tabs>
        <w:spacing w:beforeAutospacing="1" w:afterAutospacing="1"/>
        <w:ind w:left="0" w:firstLine="0"/>
        <w:jc w:val="left"/>
        <w:rPr>
          <w:rFonts w:ascii="Microsoft YaHei UI" w:hAnsi="Microsoft YaHei UI" w:eastAsia="Microsoft YaHei UI" w:cs="Microsoft YaHei UI"/>
          <w:sz w:val="36"/>
          <w:szCs w:val="36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tabs>
          <w:tab w:val="left" w:pos="720"/>
        </w:tabs>
        <w:spacing w:beforeAutospacing="1" w:afterAutospacing="1"/>
        <w:ind w:left="0" w:firstLine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47" w:afterAutospacing="0" w:line="281" w:lineRule="atLeast"/>
        <w:ind w:left="0" w:firstLine="0"/>
        <w:jc w:val="left"/>
      </w:pPr>
      <w:r>
        <w:rPr>
          <w:rStyle w:val="13"/>
          <w:rFonts w:ascii="Microsoft YaHei UI" w:hAnsi="Microsoft YaHei UI" w:eastAsia="Microsoft YaHei UI" w:cs="Microsoft YaHei UI"/>
          <w:i w:val="0"/>
          <w:caps w:val="0"/>
          <w:smallCaps w:val="0"/>
          <w:color w:val="000000"/>
          <w:spacing w:val="0"/>
          <w:sz w:val="36"/>
          <w:szCs w:val="36"/>
          <w:u w:val="none"/>
        </w:rPr>
        <w:t>Q</w:t>
      </w:r>
    </w:p>
    <w:p>
      <w:pPr>
        <w:keepNext w:val="0"/>
        <w:keepLines w:val="0"/>
        <w:widowControl/>
        <w:numPr>
          <w:ilvl w:val="0"/>
          <w:numId w:val="5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pStyle w:val="9"/>
        <w:keepNext w:val="0"/>
        <w:keepLines w:val="0"/>
        <w:widowControl/>
        <w:spacing w:before="0" w:beforeAutospacing="0" w:after="366" w:afterAutospacing="0" w:line="19" w:lineRule="atLeast"/>
        <w:ind w:left="0" w:right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上帝是存在的，基督教是骗人的，圣经是犹太人瞎编的，但圣经是神的话，圣经是神以天地为筛，以历史为镊在千万疯语中的精选而成，由此而有神性。</w:t>
      </w:r>
    </w:p>
    <w:p>
      <w:pPr>
        <w:keepNext w:val="0"/>
        <w:keepLines w:val="0"/>
        <w:widowControl/>
        <w:numPr>
          <w:ilvl w:val="0"/>
          <w:numId w:val="5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pStyle w:val="9"/>
        <w:keepNext w:val="0"/>
        <w:keepLines w:val="0"/>
        <w:widowControl/>
        <w:spacing w:before="294" w:beforeAutospacing="0" w:after="70" w:afterAutospacing="0" w:line="19" w:lineRule="atLeast"/>
        <w:ind w:left="0" w:right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圣经中的描述的耶和华是上帝设定的一个虚拟角色压根就不存在，上帝只是觉得圣经中的故事值得人类听一听而已。</w:t>
      </w:r>
    </w:p>
    <w:p>
      <w:pPr>
        <w:keepNext w:val="0"/>
        <w:keepLines w:val="0"/>
        <w:widowControl/>
        <w:numPr>
          <w:ilvl w:val="0"/>
          <w:numId w:val="5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47" w:beforeAutospacing="0" w:after="0" w:line="281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</w:p>
    <w:p>
      <w:pPr>
        <w:keepNext w:val="0"/>
        <w:keepLines w:val="0"/>
        <w:widowControl/>
        <w:numPr>
          <w:ilvl w:val="0"/>
          <w:numId w:val="5"/>
        </w:numPr>
        <w:spacing w:beforeAutospacing="1" w:after="0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5"/>
        </w:numPr>
        <w:spacing w:before="0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47" w:afterAutospacing="0" w:line="281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A</w:t>
      </w:r>
    </w:p>
    <w:p>
      <w:pPr>
        <w:keepNext w:val="0"/>
        <w:keepLines w:val="0"/>
        <w:widowControl/>
        <w:numPr>
          <w:ilvl w:val="0"/>
          <w:numId w:val="5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70" w:afterAutospacing="0" w:line="19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基督教并不是骗人的。这个性质并不为“骗”。骗不是指教人错误的东西——因为没人能教人正确的东西——而是指教人自己并不相信的东西。他们自己相信，就不存在骗人的罪。</w:t>
      </w:r>
    </w:p>
    <w:p>
      <w:pPr>
        <w:keepNext w:val="0"/>
        <w:keepLines w:val="0"/>
        <w:widowControl/>
        <w:numPr>
          <w:ilvl w:val="0"/>
          <w:numId w:val="5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6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47" w:afterAutospacing="0" w:line="281" w:lineRule="atLeast"/>
        <w:ind w:left="0" w:firstLine="0"/>
        <w:jc w:val="left"/>
      </w:pPr>
      <w:r>
        <w:rPr>
          <w:rStyle w:val="13"/>
          <w:rFonts w:ascii="Microsoft YaHei UI" w:hAnsi="Microsoft YaHei UI" w:eastAsia="Microsoft YaHei UI" w:cs="Microsoft YaHei UI"/>
          <w:i w:val="0"/>
          <w:caps w:val="0"/>
          <w:smallCaps w:val="0"/>
          <w:color w:val="000000"/>
          <w:spacing w:val="0"/>
          <w:sz w:val="36"/>
          <w:szCs w:val="36"/>
          <w:u w:val="none"/>
        </w:rPr>
        <w:t>Q</w:t>
      </w:r>
    </w:p>
    <w:p>
      <w:pPr>
        <w:keepNext w:val="0"/>
        <w:keepLines w:val="0"/>
        <w:widowControl/>
        <w:numPr>
          <w:ilvl w:val="0"/>
          <w:numId w:val="6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70" w:afterAutospacing="0" w:line="19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上帝也不过是人提出的概念，说迷信是信自己是太过武断了吧。</w:t>
      </w:r>
    </w:p>
    <w:p>
      <w:pPr>
        <w:keepNext w:val="0"/>
        <w:keepLines w:val="0"/>
        <w:widowControl/>
        <w:numPr>
          <w:ilvl w:val="0"/>
          <w:numId w:val="6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47" w:beforeAutospacing="0" w:after="0" w:line="281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</w:p>
    <w:p>
      <w:pPr>
        <w:keepNext w:val="0"/>
        <w:keepLines w:val="0"/>
        <w:widowControl/>
        <w:numPr>
          <w:ilvl w:val="0"/>
          <w:numId w:val="6"/>
        </w:numPr>
        <w:spacing w:beforeAutospacing="1" w:after="0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6"/>
        </w:numPr>
        <w:spacing w:before="0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47" w:afterAutospacing="0" w:line="281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A</w:t>
      </w:r>
    </w:p>
    <w:p>
      <w:pPr>
        <w:keepNext w:val="0"/>
        <w:keepLines w:val="0"/>
        <w:widowControl/>
        <w:numPr>
          <w:ilvl w:val="0"/>
          <w:numId w:val="6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70" w:afterAutospacing="0" w:line="19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这个判断要往下挖很深才会显示出真实性来。相信各种黄大仙、出马仙之类的东西的，其实在根子上信的是自己。他们的祭祀其实是一种一是鬼怪的必要措施。这有点像跟长期危险品打交道赚钱的人，其实是充满了自信才去做这个“生意”。那些鬼怪承认危险可怕，但是操作者自信手法正确能趋利避害。所以其根底是自信。</w:t>
      </w: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br w:type="textWrapping"/>
      </w: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跟宗教的神打交道是完全的另一回事。对神只能祈祷。所求和所得的关系是神秘的，而不是直接相连的。因此宗教信仰不能像求黄大仙那样“实用”。从原理上就不能。</w:t>
      </w: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br w:type="textWrapping"/>
      </w: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事实上，宗教信仰是因为彻底的反迷信才出现的意识形态。它跟迷信的差距比科学主义与迷信的距离都大——科学主义自身就是一种迷信。</w:t>
      </w:r>
    </w:p>
    <w:p>
      <w:pPr>
        <w:keepNext w:val="0"/>
        <w:keepLines w:val="0"/>
        <w:widowControl/>
        <w:numPr>
          <w:ilvl w:val="0"/>
          <w:numId w:val="6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47" w:beforeAutospacing="0" w:after="0" w:line="281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</w:p>
    <w:p>
      <w:pPr>
        <w:keepNext w:val="0"/>
        <w:keepLines w:val="0"/>
        <w:widowControl/>
        <w:numPr>
          <w:ilvl w:val="0"/>
          <w:numId w:val="6"/>
        </w:numPr>
        <w:spacing w:beforeAutospacing="1" w:after="0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6"/>
        </w:numPr>
        <w:spacing w:before="0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47" w:afterAutospacing="0" w:line="281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A</w:t>
      </w:r>
    </w:p>
    <w:p>
      <w:pPr>
        <w:keepNext w:val="0"/>
        <w:keepLines w:val="0"/>
        <w:widowControl/>
        <w:numPr>
          <w:ilvl w:val="0"/>
          <w:numId w:val="6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70" w:afterAutospacing="0" w:line="19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spacing w:val="0"/>
          <w:kern w:val="0"/>
          <w:sz w:val="36"/>
          <w:szCs w:val="36"/>
          <w:u w:val="none"/>
          <w:lang w:val="en-US" w:eastAsia="zh-CN"/>
        </w:rPr>
        <w:t>https://www.zhihu.com/collection/302477035</w:t>
      </w: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br w:type="textWrapping"/>
      </w: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kern w:val="0"/>
          <w:sz w:val="36"/>
          <w:szCs w:val="36"/>
          <w:u w:val="none"/>
          <w:lang w:val="en-US" w:eastAsia="zh-CN" w:bidi="ar-SA"/>
        </w:rPr>
        <w:t>看看这个</w:t>
      </w:r>
    </w:p>
    <w:p>
      <w:pPr>
        <w:keepNext w:val="0"/>
        <w:keepLines w:val="0"/>
        <w:widowControl/>
        <w:numPr>
          <w:ilvl w:val="0"/>
          <w:numId w:val="6"/>
        </w:numPr>
        <w:spacing w:beforeAutospacing="1" w:afterAutospacing="1"/>
        <w:ind w:left="0" w:hanging="36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pStyle w:val="2"/>
        <w:bidi w:val="0"/>
        <w:rPr>
          <w:rFonts w:ascii="Microsoft YaHei UI" w:hAnsi="Microsoft YaHei UI" w:eastAsia="Microsoft YaHei UI" w:cs="Microsoft YaHei UI"/>
          <w:color w:val="0000FF"/>
          <w:sz w:val="36"/>
          <w:szCs w:val="36"/>
        </w:rPr>
      </w:pPr>
      <w:bookmarkStart w:id="9" w:name="_Toc27000"/>
      <w:r>
        <w:fldChar w:fldCharType="begin"/>
      </w:r>
      <w:r>
        <w:instrText xml:space="preserve"> HYPERLINK "https://www.zhihu.com/question/26689512/answer/618578950" \t "https://www.zhihu.com/collection/_blank" \h </w:instrText>
      </w:r>
      <w:r>
        <w:fldChar w:fldCharType="separate"/>
      </w:r>
      <w:r>
        <w:rPr>
          <w:rStyle w:val="13"/>
          <w:rFonts w:ascii="Microsoft YaHei UI" w:hAnsi="Microsoft YaHei UI" w:eastAsia="Microsoft YaHei UI" w:cs="Microsoft YaHei UI"/>
          <w:b/>
          <w:caps w:val="0"/>
          <w:smallCaps w:val="0"/>
          <w:color w:val="0000FF"/>
          <w:spacing w:val="0"/>
          <w:sz w:val="36"/>
          <w:szCs w:val="36"/>
          <w:u w:val="none"/>
        </w:rPr>
        <w:t>(已解决：耶稣与佛陀，爱与慈悲，矛盾在人，谢谢各位关注)我想离开教会，却被圣经的话捆绑，怎么办？</w:t>
      </w:r>
      <w:r>
        <w:rPr>
          <w:rStyle w:val="13"/>
          <w:rFonts w:ascii="Microsoft YaHei UI" w:hAnsi="Microsoft YaHei UI" w:eastAsia="Microsoft YaHei UI" w:cs="Microsoft YaHei UI"/>
          <w:b/>
          <w:caps w:val="0"/>
          <w:smallCaps w:val="0"/>
          <w:color w:val="0000FF"/>
          <w:spacing w:val="0"/>
          <w:sz w:val="36"/>
          <w:szCs w:val="36"/>
          <w:u w:val="none"/>
        </w:rPr>
        <w:fldChar w:fldCharType="end"/>
      </w:r>
      <w:bookmarkEnd w:id="9"/>
    </w:p>
    <w:p>
      <w:pPr>
        <w:keepNext w:val="0"/>
        <w:keepLines w:val="0"/>
        <w:widowControl/>
        <w:spacing w:before="117" w:beforeAutospacing="0" w:after="0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646464"/>
          <w:spacing w:val="0"/>
          <w:sz w:val="36"/>
          <w:szCs w:val="36"/>
          <w:u w:val="none"/>
        </w:rPr>
      </w:pPr>
    </w:p>
    <w:p>
      <w:pPr>
        <w:bidi w:val="0"/>
        <w:rPr>
          <w:rFonts w:ascii="Microsoft YaHei UI" w:hAnsi="Microsoft YaHei UI" w:eastAsia="Microsoft YaHei UI" w:cs="Microsoft YaHei UI"/>
          <w:i w:val="0"/>
          <w:caps w:val="0"/>
          <w:smallCaps w:val="0"/>
          <w:color w:val="646464"/>
          <w:spacing w:val="0"/>
          <w:szCs w:val="36"/>
          <w:u w:val="none"/>
        </w:rPr>
      </w:pPr>
      <w:bookmarkStart w:id="10" w:name="_Toc4698"/>
      <w:bookmarkStart w:id="11" w:name="_Toc7787"/>
      <w:r>
        <w:rPr>
          <w:lang w:val="en-US" w:eastAsia="zh-CN"/>
        </w:rPr>
        <w:t>匿名用户</w:t>
      </w:r>
      <w:bookmarkEnd w:id="10"/>
      <w:bookmarkEnd w:id="11"/>
    </w:p>
    <w:p>
      <w:pPr>
        <w:keepNext w:val="0"/>
        <w:keepLines w:val="0"/>
        <w:widowControl/>
        <w:spacing w:before="117" w:beforeAutospacing="0" w:after="0" w:line="20" w:lineRule="atLeast"/>
        <w:ind w:left="0" w:righ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8590A6"/>
          <w:spacing w:val="0"/>
          <w:sz w:val="36"/>
          <w:szCs w:val="36"/>
          <w:u w:val="none"/>
        </w:rPr>
      </w:pPr>
    </w:p>
    <w:p>
      <w:pPr>
        <w:pStyle w:val="9"/>
        <w:keepNext w:val="0"/>
        <w:keepLines w:val="0"/>
        <w:widowControl/>
        <w:spacing w:before="106" w:beforeAutospacing="0" w:after="248" w:afterAutospacing="0" w:line="19" w:lineRule="atLeast"/>
        <w:ind w:left="0" w:right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你可以走。用不着纠结。</w:t>
      </w:r>
    </w:p>
    <w:p>
      <w:pPr>
        <w:pStyle w:val="9"/>
        <w:keepNext w:val="0"/>
        <w:keepLines w:val="0"/>
        <w:widowControl/>
        <w:spacing w:before="400" w:beforeAutospacing="0" w:after="248" w:afterAutospacing="0" w:line="19" w:lineRule="atLeast"/>
        <w:ind w:left="0" w:right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你所需要在意的是大公教会，而不是你现在所处的这个教会——否则基督徒难道永不搬家？永不留学？</w:t>
      </w:r>
    </w:p>
    <w:p>
      <w:pPr>
        <w:pStyle w:val="9"/>
        <w:keepNext w:val="0"/>
        <w:keepLines w:val="0"/>
        <w:widowControl/>
        <w:spacing w:before="400" w:beforeAutospacing="0" w:after="280" w:line="19" w:lineRule="atLeast"/>
        <w:ind w:left="0" w:right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基督徒是属于大公教会的，不是属于某个具体的小团体。</w:t>
      </w:r>
    </w:p>
    <w:p>
      <w:pPr>
        <w:keepNext w:val="0"/>
        <w:keepLines w:val="0"/>
        <w:widowControl/>
        <w:spacing w:before="117" w:beforeAutospacing="0" w:after="0" w:line="20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8590A6"/>
          <w:spacing w:val="0"/>
          <w:sz w:val="36"/>
          <w:szCs w:val="36"/>
          <w:u w:val="none"/>
        </w:rPr>
      </w:pPr>
      <w:r>
        <w:fldChar w:fldCharType="begin"/>
      </w:r>
      <w:r>
        <w:instrText xml:space="preserve"> HYPERLINK "https://www.zhihu.com/question/26689512/answer/618578950" \t "https://www.zhihu.com/collection/_blank" \h </w:instrText>
      </w:r>
      <w:r>
        <w:fldChar w:fldCharType="separate"/>
      </w:r>
      <w:r>
        <w:fldChar w:fldCharType="end"/>
      </w: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keepNext w:val="0"/>
        <w:keepLines w:val="0"/>
        <w:widowControl/>
        <w:spacing w:before="0" w:after="47" w:afterAutospacing="0" w:line="281" w:lineRule="atLeast"/>
        <w:ind w:left="0" w:firstLine="0"/>
        <w:jc w:val="left"/>
      </w:pPr>
      <w:r>
        <w:rPr>
          <w:rStyle w:val="13"/>
          <w:rFonts w:ascii="Microsoft YaHei UI" w:hAnsi="Microsoft YaHei UI" w:eastAsia="Microsoft YaHei UI" w:cs="Microsoft YaHei UI"/>
          <w:i w:val="0"/>
          <w:caps w:val="0"/>
          <w:smallCaps w:val="0"/>
          <w:color w:val="000000"/>
          <w:spacing w:val="0"/>
          <w:sz w:val="36"/>
          <w:szCs w:val="36"/>
          <w:u w:val="none"/>
        </w:rPr>
        <w:t>Q</w:t>
      </w:r>
    </w:p>
    <w:p>
      <w:pPr>
        <w:pStyle w:val="9"/>
        <w:keepNext w:val="0"/>
        <w:keepLines w:val="0"/>
        <w:widowControl/>
        <w:spacing w:before="0" w:beforeAutospacing="0" w:after="70" w:afterAutospacing="0" w:line="19" w:lineRule="atLeast"/>
        <w:ind w:left="0" w:right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已离开，但是耶稣的爱与佛陀的慈悲，久留我心。</w:t>
      </w: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pStyle w:val="2"/>
        <w:bidi w:val="0"/>
        <w:rPr>
          <w:rFonts w:ascii="Microsoft YaHei UI" w:hAnsi="Microsoft YaHei UI" w:eastAsia="Microsoft YaHei UI" w:cs="Microsoft YaHei UI"/>
          <w:color w:val="0000FF"/>
          <w:sz w:val="36"/>
          <w:szCs w:val="36"/>
        </w:rPr>
      </w:pPr>
      <w:bookmarkStart w:id="12" w:name="_Toc339"/>
      <w:r>
        <w:fldChar w:fldCharType="begin"/>
      </w:r>
      <w:r>
        <w:instrText xml:space="preserve"> HYPERLINK "https://www.zhihu.com/question/299398021/answer/530684992" \t "https://www.zhihu.com/collection/_blank" \h </w:instrText>
      </w:r>
      <w:r>
        <w:fldChar w:fldCharType="separate"/>
      </w:r>
      <w:r>
        <w:rPr>
          <w:rStyle w:val="13"/>
          <w:rFonts w:ascii="Microsoft YaHei UI" w:hAnsi="Microsoft YaHei UI" w:eastAsia="Microsoft YaHei UI" w:cs="Microsoft YaHei UI"/>
          <w:b/>
          <w:caps w:val="0"/>
          <w:smallCaps w:val="0"/>
          <w:color w:val="0000FF"/>
          <w:spacing w:val="0"/>
          <w:sz w:val="36"/>
          <w:szCs w:val="36"/>
          <w:u w:val="none"/>
        </w:rPr>
        <w:t>创世纪里，上帝在伊甸园为了把守生命之树而安置的四面转动，发出火焰的剑是否为十字架。?</w:t>
      </w:r>
      <w:r>
        <w:rPr>
          <w:rStyle w:val="13"/>
          <w:rFonts w:ascii="Microsoft YaHei UI" w:hAnsi="Microsoft YaHei UI" w:eastAsia="Microsoft YaHei UI" w:cs="Microsoft YaHei UI"/>
          <w:b/>
          <w:caps w:val="0"/>
          <w:smallCaps w:val="0"/>
          <w:color w:val="0000FF"/>
          <w:spacing w:val="0"/>
          <w:sz w:val="36"/>
          <w:szCs w:val="36"/>
          <w:u w:val="none"/>
        </w:rPr>
        <w:fldChar w:fldCharType="end"/>
      </w:r>
      <w:bookmarkEnd w:id="12"/>
    </w:p>
    <w:p>
      <w:pPr>
        <w:keepNext w:val="0"/>
        <w:keepLines w:val="0"/>
        <w:widowControl/>
        <w:spacing w:before="117" w:beforeAutospacing="0" w:after="0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646464"/>
          <w:spacing w:val="0"/>
          <w:sz w:val="36"/>
          <w:szCs w:val="36"/>
          <w:u w:val="none"/>
        </w:rPr>
      </w:pPr>
    </w:p>
    <w:p>
      <w:pPr>
        <w:bidi w:val="0"/>
        <w:rPr>
          <w:rFonts w:ascii="Microsoft YaHei UI" w:hAnsi="Microsoft YaHei UI" w:eastAsia="Microsoft YaHei UI" w:cs="Microsoft YaHei UI"/>
          <w:i w:val="0"/>
          <w:caps w:val="0"/>
          <w:smallCaps w:val="0"/>
          <w:color w:val="646464"/>
          <w:spacing w:val="0"/>
          <w:szCs w:val="36"/>
          <w:u w:val="none"/>
        </w:rPr>
      </w:pPr>
      <w:bookmarkStart w:id="13" w:name="_Toc11986"/>
      <w:bookmarkStart w:id="14" w:name="_Toc6119"/>
      <w:r>
        <w:rPr>
          <w:lang w:val="en-US" w:eastAsia="zh-CN"/>
        </w:rPr>
        <w:t>匿名用户</w:t>
      </w:r>
      <w:bookmarkEnd w:id="13"/>
      <w:bookmarkEnd w:id="14"/>
    </w:p>
    <w:p>
      <w:pPr>
        <w:keepNext w:val="0"/>
        <w:keepLines w:val="0"/>
        <w:widowControl/>
        <w:numPr>
          <w:ilvl w:val="0"/>
          <w:numId w:val="0"/>
        </w:numPr>
        <w:spacing w:before="117" w:beforeAutospacing="0" w:after="0" w:line="20" w:lineRule="atLeast"/>
        <w:ind w:left="0" w:righ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8590A6"/>
          <w:spacing w:val="0"/>
          <w:sz w:val="36"/>
          <w:szCs w:val="36"/>
          <w:u w:val="none"/>
        </w:rPr>
      </w:pPr>
      <w:bookmarkStart w:id="15" w:name="_Toc13206"/>
      <w:bookmarkEnd w:id="15"/>
    </w:p>
    <w:p>
      <w:pPr>
        <w:pStyle w:val="9"/>
        <w:keepNext w:val="0"/>
        <w:keepLines w:val="0"/>
        <w:widowControl/>
        <w:spacing w:before="106" w:beforeAutospacing="0" w:after="248" w:afterAutospacing="0" w:line="19" w:lineRule="atLeast"/>
        <w:ind w:left="0" w:right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解经法第一条，要看如果允许这种解法，会有什么后果。</w:t>
      </w:r>
    </w:p>
    <w:p>
      <w:pPr>
        <w:pStyle w:val="9"/>
        <w:keepNext w:val="0"/>
        <w:keepLines w:val="0"/>
        <w:widowControl/>
        <w:spacing w:before="400" w:beforeAutospacing="0" w:after="280" w:line="19" w:lineRule="atLeast"/>
        <w:ind w:left="0" w:right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如果这种程度的相似性就足以成立，那么你会释放出数不清的魔鬼。</w:t>
      </w:r>
    </w:p>
    <w:p>
      <w:pPr>
        <w:keepNext w:val="0"/>
        <w:keepLines w:val="0"/>
        <w:widowControl/>
        <w:spacing w:before="117" w:beforeAutospacing="0" w:after="0" w:line="20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8590A6"/>
          <w:spacing w:val="0"/>
          <w:sz w:val="36"/>
          <w:szCs w:val="36"/>
          <w:u w:val="none"/>
        </w:rPr>
      </w:pPr>
      <w:r>
        <w:fldChar w:fldCharType="begin"/>
      </w:r>
      <w:r>
        <w:instrText xml:space="preserve"> HYPERLINK "https://www.zhihu.com/question/299398021/answer/530684992" \t "https://www.zhihu.com/collection/_blank" \h </w:instrText>
      </w:r>
      <w:r>
        <w:fldChar w:fldCharType="separate"/>
      </w:r>
      <w:r>
        <w:fldChar w:fldCharType="end"/>
      </w: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pStyle w:val="2"/>
        <w:bidi w:val="0"/>
        <w:rPr>
          <w:rFonts w:ascii="Microsoft YaHei UI" w:hAnsi="Microsoft YaHei UI" w:eastAsia="Microsoft YaHei UI" w:cs="Microsoft YaHei UI"/>
          <w:color w:val="0000FF"/>
          <w:sz w:val="36"/>
          <w:szCs w:val="36"/>
        </w:rPr>
      </w:pPr>
      <w:bookmarkStart w:id="16" w:name="_Toc13484"/>
      <w:r>
        <w:fldChar w:fldCharType="begin"/>
      </w:r>
      <w:r>
        <w:instrText xml:space="preserve"> HYPERLINK "https://www.zhihu.com/question/36849241/answer/529570300" \t "https://www.zhihu.com/collection/_blank" \h </w:instrText>
      </w:r>
      <w:r>
        <w:fldChar w:fldCharType="separate"/>
      </w:r>
      <w:r>
        <w:rPr>
          <w:rStyle w:val="13"/>
          <w:rFonts w:ascii="Microsoft YaHei UI" w:hAnsi="Microsoft YaHei UI" w:eastAsia="Microsoft YaHei UI" w:cs="Microsoft YaHei UI"/>
          <w:b/>
          <w:caps w:val="0"/>
          <w:smallCaps w:val="0"/>
          <w:color w:val="0000FF"/>
          <w:spacing w:val="0"/>
          <w:sz w:val="36"/>
          <w:szCs w:val="36"/>
          <w:u w:val="none"/>
        </w:rPr>
        <w:t>怎样传福音,最容易让人接受?</w:t>
      </w:r>
      <w:r>
        <w:rPr>
          <w:rStyle w:val="13"/>
          <w:rFonts w:ascii="Microsoft YaHei UI" w:hAnsi="Microsoft YaHei UI" w:eastAsia="Microsoft YaHei UI" w:cs="Microsoft YaHei UI"/>
          <w:b/>
          <w:caps w:val="0"/>
          <w:smallCaps w:val="0"/>
          <w:color w:val="0000FF"/>
          <w:spacing w:val="0"/>
          <w:sz w:val="36"/>
          <w:szCs w:val="36"/>
          <w:u w:val="none"/>
        </w:rPr>
        <w:fldChar w:fldCharType="end"/>
      </w:r>
      <w:bookmarkEnd w:id="16"/>
    </w:p>
    <w:p>
      <w:pPr>
        <w:keepNext w:val="0"/>
        <w:keepLines w:val="0"/>
        <w:widowControl/>
        <w:spacing w:before="117" w:beforeAutospacing="0" w:after="0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646464"/>
          <w:spacing w:val="0"/>
          <w:sz w:val="36"/>
          <w:szCs w:val="36"/>
          <w:u w:val="none"/>
        </w:rPr>
      </w:pPr>
    </w:p>
    <w:p>
      <w:pPr>
        <w:bidi w:val="0"/>
        <w:rPr>
          <w:rFonts w:ascii="Microsoft YaHei UI" w:hAnsi="Microsoft YaHei UI" w:eastAsia="Microsoft YaHei UI" w:cs="Microsoft YaHei UI"/>
          <w:i w:val="0"/>
          <w:caps w:val="0"/>
          <w:smallCaps w:val="0"/>
          <w:color w:val="646464"/>
          <w:spacing w:val="0"/>
          <w:szCs w:val="36"/>
          <w:u w:val="none"/>
        </w:rPr>
      </w:pPr>
      <w:bookmarkStart w:id="17" w:name="_Toc2157"/>
      <w:bookmarkStart w:id="18" w:name="_Toc24803"/>
      <w:r>
        <w:rPr>
          <w:lang w:val="en-US" w:eastAsia="zh-CN"/>
        </w:rPr>
        <w:t>匿名用户</w:t>
      </w:r>
      <w:bookmarkEnd w:id="17"/>
      <w:bookmarkEnd w:id="18"/>
    </w:p>
    <w:p>
      <w:pPr>
        <w:keepNext w:val="0"/>
        <w:keepLines w:val="0"/>
        <w:widowControl/>
        <w:numPr>
          <w:ilvl w:val="0"/>
          <w:numId w:val="0"/>
        </w:numPr>
        <w:spacing w:before="117" w:beforeAutospacing="0" w:after="0" w:line="20" w:lineRule="atLeast"/>
        <w:ind w:left="0" w:righ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8590A6"/>
          <w:spacing w:val="0"/>
          <w:sz w:val="36"/>
          <w:szCs w:val="36"/>
          <w:u w:val="none"/>
        </w:rPr>
      </w:pPr>
      <w:bookmarkStart w:id="19" w:name="_Toc29432"/>
      <w:bookmarkEnd w:id="19"/>
    </w:p>
    <w:p>
      <w:pPr>
        <w:pStyle w:val="9"/>
        <w:keepNext w:val="0"/>
        <w:keepLines w:val="0"/>
        <w:widowControl/>
        <w:spacing w:before="106" w:beforeAutospacing="0" w:after="280" w:line="19" w:lineRule="atLeast"/>
        <w:ind w:left="0" w:right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不问不答。</w:t>
      </w:r>
    </w:p>
    <w:p>
      <w:pPr>
        <w:keepNext w:val="0"/>
        <w:keepLines w:val="0"/>
        <w:widowControl/>
        <w:spacing w:before="117" w:beforeAutospacing="0" w:after="0" w:line="20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8590A6"/>
          <w:spacing w:val="0"/>
          <w:sz w:val="36"/>
          <w:szCs w:val="36"/>
          <w:u w:val="none"/>
        </w:rPr>
      </w:pPr>
      <w:r>
        <w:fldChar w:fldCharType="begin"/>
      </w:r>
      <w:r>
        <w:instrText xml:space="preserve"> HYPERLINK "https://www.zhihu.com/question/36849241/answer/529570300" \t "https://www.zhihu.com/collection/_blank" \h </w:instrText>
      </w:r>
      <w:r>
        <w:fldChar w:fldCharType="separate"/>
      </w:r>
      <w:r>
        <w:fldChar w:fldCharType="end"/>
      </w: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pStyle w:val="2"/>
        <w:bidi w:val="0"/>
        <w:rPr>
          <w:rFonts w:ascii="Microsoft YaHei UI" w:hAnsi="Microsoft YaHei UI" w:eastAsia="Microsoft YaHei UI" w:cs="Microsoft YaHei UI"/>
          <w:color w:val="0000FF"/>
          <w:sz w:val="36"/>
          <w:szCs w:val="36"/>
        </w:rPr>
      </w:pPr>
      <w:bookmarkStart w:id="20" w:name="_Toc2257"/>
      <w:r>
        <w:fldChar w:fldCharType="begin"/>
      </w:r>
      <w:r>
        <w:instrText xml:space="preserve"> HYPERLINK "https://www.zhihu.com/question/63826685/answer/502775719" \t "https://www.zhihu.com/collection/_blank" \h </w:instrText>
      </w:r>
      <w:r>
        <w:fldChar w:fldCharType="separate"/>
      </w:r>
      <w:r>
        <w:rPr>
          <w:rStyle w:val="12"/>
          <w:rFonts w:ascii="Microsoft YaHei UI" w:hAnsi="Microsoft YaHei UI" w:eastAsia="Microsoft YaHei UI" w:cs="Microsoft YaHei UI"/>
          <w:b/>
          <w:caps w:val="0"/>
          <w:smallCaps w:val="0"/>
          <w:color w:val="0000FF"/>
          <w:spacing w:val="0"/>
          <w:sz w:val="36"/>
          <w:szCs w:val="36"/>
          <w:u w:val="none"/>
        </w:rPr>
        <w:t>怎样看待宗教信仰？</w:t>
      </w:r>
      <w:r>
        <w:rPr>
          <w:rStyle w:val="12"/>
          <w:rFonts w:ascii="Microsoft YaHei UI" w:hAnsi="Microsoft YaHei UI" w:eastAsia="Microsoft YaHei UI" w:cs="Microsoft YaHei UI"/>
          <w:b/>
          <w:caps w:val="0"/>
          <w:smallCaps w:val="0"/>
          <w:color w:val="0000FF"/>
          <w:spacing w:val="0"/>
          <w:sz w:val="36"/>
          <w:szCs w:val="36"/>
          <w:u w:val="none"/>
        </w:rPr>
        <w:fldChar w:fldCharType="end"/>
      </w:r>
      <w:bookmarkEnd w:id="20"/>
    </w:p>
    <w:p>
      <w:pPr>
        <w:keepNext w:val="0"/>
        <w:keepLines w:val="0"/>
        <w:widowControl/>
        <w:spacing w:before="117" w:beforeAutospacing="0" w:after="0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646464"/>
          <w:spacing w:val="0"/>
          <w:sz w:val="36"/>
          <w:szCs w:val="36"/>
          <w:u w:val="none"/>
        </w:rPr>
      </w:pPr>
    </w:p>
    <w:p>
      <w:pPr>
        <w:bidi w:val="0"/>
        <w:rPr>
          <w:rFonts w:ascii="Microsoft YaHei UI" w:hAnsi="Microsoft YaHei UI" w:eastAsia="Microsoft YaHei UI" w:cs="Microsoft YaHei UI"/>
          <w:i w:val="0"/>
          <w:caps w:val="0"/>
          <w:smallCaps w:val="0"/>
          <w:color w:val="646464"/>
          <w:spacing w:val="0"/>
          <w:szCs w:val="36"/>
          <w:u w:val="none"/>
        </w:rPr>
      </w:pPr>
      <w:bookmarkStart w:id="21" w:name="_Toc6042"/>
      <w:bookmarkStart w:id="22" w:name="_Toc5507"/>
      <w:r>
        <w:rPr>
          <w:lang w:val="en-US" w:eastAsia="zh-CN"/>
        </w:rPr>
        <w:t>匿名用户</w:t>
      </w:r>
      <w:bookmarkEnd w:id="21"/>
      <w:bookmarkEnd w:id="22"/>
    </w:p>
    <w:p>
      <w:pPr>
        <w:keepNext w:val="0"/>
        <w:keepLines w:val="0"/>
        <w:widowControl/>
        <w:numPr>
          <w:ilvl w:val="0"/>
          <w:numId w:val="0"/>
        </w:numPr>
        <w:spacing w:before="117" w:beforeAutospacing="0" w:after="0" w:line="20" w:lineRule="atLeast"/>
        <w:ind w:left="0" w:righ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8590A6"/>
          <w:spacing w:val="0"/>
          <w:sz w:val="36"/>
          <w:szCs w:val="36"/>
          <w:u w:val="none"/>
        </w:rPr>
      </w:pPr>
      <w:bookmarkStart w:id="23" w:name="_Toc23793"/>
      <w:bookmarkEnd w:id="23"/>
    </w:p>
    <w:p>
      <w:pPr>
        <w:pStyle w:val="9"/>
        <w:keepNext w:val="0"/>
        <w:keepLines w:val="0"/>
        <w:widowControl/>
        <w:spacing w:before="106" w:beforeAutospacing="0" w:after="248" w:afterAutospacing="0" w:line="19" w:lineRule="atLeast"/>
        <w:ind w:left="0" w:right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不想去就不去，想去再去。父母紧紧相逼，找点别的理由搪塞。</w:t>
      </w:r>
    </w:p>
    <w:p>
      <w:pPr>
        <w:pStyle w:val="9"/>
        <w:keepNext w:val="0"/>
        <w:keepLines w:val="0"/>
        <w:widowControl/>
        <w:spacing w:before="400" w:beforeAutospacing="0" w:after="248" w:afterAutospacing="0" w:line="19" w:lineRule="atLeast"/>
        <w:ind w:left="0" w:right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不用担心，上帝并不介意这个。不然耶稣何必批判法利赛人。</w:t>
      </w:r>
    </w:p>
    <w:p>
      <w:pPr>
        <w:pStyle w:val="9"/>
        <w:keepNext w:val="0"/>
        <w:keepLines w:val="0"/>
        <w:widowControl/>
        <w:spacing w:before="400" w:beforeAutospacing="0" w:after="248" w:afterAutospacing="0" w:line="19" w:lineRule="atLeast"/>
        <w:ind w:left="0" w:right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没人警醒，人就忍不住要走法利赛人甚至巴比伦人的老路。</w:t>
      </w:r>
    </w:p>
    <w:p>
      <w:pPr>
        <w:pStyle w:val="9"/>
        <w:keepNext w:val="0"/>
        <w:keepLines w:val="0"/>
        <w:widowControl/>
        <w:spacing w:before="400" w:beforeAutospacing="0" w:after="248" w:afterAutospacing="0" w:line="19" w:lineRule="atLeast"/>
        <w:ind w:left="0" w:right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神并不在教堂里，倒是在万有引力定律和量子物理里。好好读你的书，数学物理逻辑学学好，回头你才看得懂。</w:t>
      </w:r>
    </w:p>
    <w:p>
      <w:pPr>
        <w:pStyle w:val="9"/>
        <w:keepNext w:val="0"/>
        <w:keepLines w:val="0"/>
        <w:widowControl/>
        <w:spacing w:before="400" w:beforeAutospacing="0" w:after="280" w:line="19" w:lineRule="atLeast"/>
        <w:ind w:left="0" w:right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到时候你自然会明白人为什么要去教堂，去了是干什么。</w:t>
      </w:r>
    </w:p>
    <w:p>
      <w:pPr>
        <w:keepNext w:val="0"/>
        <w:keepLines w:val="0"/>
        <w:widowControl/>
        <w:spacing w:before="117" w:beforeAutospacing="0" w:after="0" w:line="20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8590A6"/>
          <w:spacing w:val="0"/>
          <w:sz w:val="36"/>
          <w:szCs w:val="36"/>
          <w:u w:val="none"/>
        </w:rPr>
      </w:pPr>
      <w:r>
        <w:fldChar w:fldCharType="begin"/>
      </w:r>
      <w:r>
        <w:instrText xml:space="preserve"> HYPERLINK "https://www.zhihu.com/question/63826685/answer/502775719" \t "https://www.zhihu.com/collection/_blank" \h </w:instrText>
      </w:r>
      <w:r>
        <w:fldChar w:fldCharType="separate"/>
      </w:r>
      <w:r>
        <w:fldChar w:fldCharType="end"/>
      </w: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pStyle w:val="2"/>
        <w:bidi w:val="0"/>
        <w:rPr>
          <w:rFonts w:ascii="Microsoft YaHei UI" w:hAnsi="Microsoft YaHei UI" w:eastAsia="Microsoft YaHei UI" w:cs="Microsoft YaHei UI"/>
          <w:color w:val="0000FF"/>
          <w:sz w:val="36"/>
          <w:szCs w:val="36"/>
        </w:rPr>
      </w:pPr>
      <w:bookmarkStart w:id="24" w:name="_Toc25862"/>
      <w:r>
        <w:fldChar w:fldCharType="begin"/>
      </w:r>
      <w:r>
        <w:instrText xml:space="preserve"> HYPERLINK "https://www.zhihu.com/question/296155089/answer/528179342" \t "https://www.zhihu.com/collection/_blank" \h </w:instrText>
      </w:r>
      <w:r>
        <w:fldChar w:fldCharType="separate"/>
      </w:r>
      <w:r>
        <w:rPr>
          <w:rStyle w:val="13"/>
          <w:rFonts w:ascii="Microsoft YaHei UI" w:hAnsi="Microsoft YaHei UI" w:eastAsia="Microsoft YaHei UI" w:cs="Microsoft YaHei UI"/>
          <w:b/>
          <w:caps w:val="0"/>
          <w:smallCaps w:val="0"/>
          <w:color w:val="0000FF"/>
          <w:spacing w:val="0"/>
          <w:sz w:val="36"/>
          <w:szCs w:val="36"/>
          <w:u w:val="none"/>
        </w:rPr>
        <w:t>《圣经》中神为什么要造善恶树？</w:t>
      </w:r>
      <w:r>
        <w:rPr>
          <w:rStyle w:val="13"/>
          <w:rFonts w:ascii="Microsoft YaHei UI" w:hAnsi="Microsoft YaHei UI" w:eastAsia="Microsoft YaHei UI" w:cs="Microsoft YaHei UI"/>
          <w:b/>
          <w:caps w:val="0"/>
          <w:smallCaps w:val="0"/>
          <w:color w:val="0000FF"/>
          <w:spacing w:val="0"/>
          <w:sz w:val="36"/>
          <w:szCs w:val="36"/>
          <w:u w:val="none"/>
        </w:rPr>
        <w:fldChar w:fldCharType="end"/>
      </w:r>
      <w:bookmarkEnd w:id="24"/>
    </w:p>
    <w:p>
      <w:pPr>
        <w:keepNext w:val="0"/>
        <w:keepLines w:val="0"/>
        <w:widowControl/>
        <w:spacing w:before="117" w:beforeAutospacing="0" w:after="0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646464"/>
          <w:spacing w:val="0"/>
          <w:sz w:val="36"/>
          <w:szCs w:val="36"/>
          <w:u w:val="none"/>
        </w:rPr>
      </w:pPr>
    </w:p>
    <w:p>
      <w:pPr>
        <w:bidi w:val="0"/>
        <w:rPr>
          <w:rFonts w:ascii="Microsoft YaHei UI" w:hAnsi="Microsoft YaHei UI" w:eastAsia="Microsoft YaHei UI" w:cs="Microsoft YaHei UI"/>
          <w:i w:val="0"/>
          <w:caps w:val="0"/>
          <w:smallCaps w:val="0"/>
          <w:color w:val="646464"/>
          <w:spacing w:val="0"/>
          <w:szCs w:val="36"/>
          <w:u w:val="none"/>
        </w:rPr>
      </w:pPr>
      <w:bookmarkStart w:id="25" w:name="_Toc25408"/>
      <w:bookmarkStart w:id="26" w:name="_Toc13171"/>
      <w:r>
        <w:rPr>
          <w:lang w:val="en-US" w:eastAsia="zh-CN"/>
        </w:rPr>
        <w:t>匿名用户</w:t>
      </w:r>
      <w:bookmarkEnd w:id="25"/>
      <w:bookmarkEnd w:id="26"/>
    </w:p>
    <w:p>
      <w:pPr>
        <w:keepNext w:val="0"/>
        <w:keepLines w:val="0"/>
        <w:widowControl/>
        <w:numPr>
          <w:ilvl w:val="0"/>
          <w:numId w:val="0"/>
        </w:numPr>
        <w:spacing w:before="117" w:beforeAutospacing="0" w:after="0" w:line="20" w:lineRule="atLeast"/>
        <w:ind w:left="0" w:righ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8590A6"/>
          <w:spacing w:val="0"/>
          <w:sz w:val="36"/>
          <w:szCs w:val="36"/>
          <w:u w:val="none"/>
        </w:rPr>
      </w:pPr>
      <w:bookmarkStart w:id="27" w:name="_Toc10234"/>
      <w:bookmarkEnd w:id="27"/>
    </w:p>
    <w:p>
      <w:pPr>
        <w:pStyle w:val="9"/>
        <w:keepNext w:val="0"/>
        <w:keepLines w:val="0"/>
        <w:widowControl/>
        <w:spacing w:before="106" w:beforeAutospacing="0" w:after="248" w:afterAutospacing="0" w:line="19" w:lineRule="atLeast"/>
        <w:ind w:left="0" w:right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谁能代上帝回答这问题？先想想这问题有没有可能有靠谱的回答。</w:t>
      </w:r>
    </w:p>
    <w:p>
      <w:pPr>
        <w:pStyle w:val="9"/>
        <w:keepNext w:val="0"/>
        <w:keepLines w:val="0"/>
        <w:widowControl/>
        <w:spacing w:before="400" w:beforeAutospacing="0" w:after="248" w:afterAutospacing="0" w:line="19" w:lineRule="atLeast"/>
        <w:ind w:left="0" w:right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再看看这里一圈代言上帝的答主们用的什么语气。</w:t>
      </w:r>
    </w:p>
    <w:p>
      <w:pPr>
        <w:pStyle w:val="9"/>
        <w:keepNext w:val="0"/>
        <w:keepLines w:val="0"/>
        <w:widowControl/>
        <w:spacing w:before="400" w:beforeAutospacing="0" w:after="280" w:line="19" w:lineRule="atLeast"/>
        <w:ind w:left="0" w:right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凡语气不是“我来试着猜测一下”的，都是基本位置都没摆正的。</w:t>
      </w:r>
    </w:p>
    <w:p>
      <w:pPr>
        <w:keepNext w:val="0"/>
        <w:keepLines w:val="0"/>
        <w:widowControl/>
        <w:spacing w:before="117" w:beforeAutospacing="0" w:after="0" w:line="20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8590A6"/>
          <w:spacing w:val="0"/>
          <w:sz w:val="36"/>
          <w:szCs w:val="36"/>
          <w:u w:val="none"/>
        </w:rPr>
      </w:pPr>
      <w:r>
        <w:fldChar w:fldCharType="begin"/>
      </w:r>
      <w:r>
        <w:instrText xml:space="preserve"> HYPERLINK "https://www.zhihu.com/question/296155089/answer/528179342" \t "https://www.zhihu.com/collection/_blank" \h </w:instrText>
      </w:r>
      <w:r>
        <w:fldChar w:fldCharType="separate"/>
      </w:r>
      <w:r>
        <w:fldChar w:fldCharType="end"/>
      </w: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pStyle w:val="2"/>
        <w:bidi w:val="0"/>
        <w:rPr>
          <w:rFonts w:ascii="Microsoft YaHei UI" w:hAnsi="Microsoft YaHei UI" w:eastAsia="Microsoft YaHei UI" w:cs="Microsoft YaHei UI"/>
          <w:color w:val="0000FF"/>
          <w:sz w:val="36"/>
          <w:szCs w:val="36"/>
        </w:rPr>
      </w:pPr>
      <w:bookmarkStart w:id="28" w:name="_Toc7407"/>
      <w:r>
        <w:fldChar w:fldCharType="begin"/>
      </w:r>
      <w:r>
        <w:instrText xml:space="preserve"> HYPERLINK "https://www.zhihu.com/question/19827345/answer/550082344" \t "https://www.zhihu.com/collection/_blank" \h </w:instrText>
      </w:r>
      <w:r>
        <w:fldChar w:fldCharType="separate"/>
      </w:r>
      <w:r>
        <w:rPr>
          <w:rStyle w:val="13"/>
          <w:rFonts w:ascii="Microsoft YaHei UI" w:hAnsi="Microsoft YaHei UI" w:eastAsia="Microsoft YaHei UI" w:cs="Microsoft YaHei UI"/>
          <w:b/>
          <w:caps w:val="0"/>
          <w:smallCaps w:val="0"/>
          <w:color w:val="0000FF"/>
          <w:spacing w:val="0"/>
          <w:sz w:val="36"/>
          <w:szCs w:val="36"/>
          <w:u w:val="none"/>
        </w:rPr>
        <w:t>佛教和基督教是根本对立无法互相包容的吗？</w:t>
      </w:r>
      <w:r>
        <w:rPr>
          <w:rStyle w:val="13"/>
          <w:rFonts w:ascii="Microsoft YaHei UI" w:hAnsi="Microsoft YaHei UI" w:eastAsia="Microsoft YaHei UI" w:cs="Microsoft YaHei UI"/>
          <w:b/>
          <w:caps w:val="0"/>
          <w:smallCaps w:val="0"/>
          <w:color w:val="0000FF"/>
          <w:spacing w:val="0"/>
          <w:sz w:val="36"/>
          <w:szCs w:val="36"/>
          <w:u w:val="none"/>
        </w:rPr>
        <w:fldChar w:fldCharType="end"/>
      </w:r>
      <w:bookmarkEnd w:id="28"/>
    </w:p>
    <w:p>
      <w:pPr>
        <w:keepNext w:val="0"/>
        <w:keepLines w:val="0"/>
        <w:widowControl/>
        <w:spacing w:before="117" w:beforeAutospacing="0" w:after="0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646464"/>
          <w:spacing w:val="0"/>
          <w:sz w:val="36"/>
          <w:szCs w:val="36"/>
          <w:u w:val="none"/>
        </w:rPr>
      </w:pPr>
    </w:p>
    <w:p>
      <w:pPr>
        <w:bidi w:val="0"/>
        <w:rPr>
          <w:rFonts w:ascii="Microsoft YaHei UI" w:hAnsi="Microsoft YaHei UI" w:eastAsia="Microsoft YaHei UI" w:cs="Microsoft YaHei UI"/>
          <w:i w:val="0"/>
          <w:caps w:val="0"/>
          <w:smallCaps w:val="0"/>
          <w:color w:val="646464"/>
          <w:spacing w:val="0"/>
          <w:szCs w:val="36"/>
          <w:u w:val="none"/>
        </w:rPr>
      </w:pPr>
      <w:bookmarkStart w:id="29" w:name="_Toc17206"/>
      <w:bookmarkStart w:id="30" w:name="_Toc21925"/>
      <w:r>
        <w:rPr>
          <w:lang w:val="en-US" w:eastAsia="zh-CN"/>
        </w:rPr>
        <w:t>匿名用户</w:t>
      </w:r>
      <w:bookmarkEnd w:id="29"/>
      <w:bookmarkEnd w:id="30"/>
    </w:p>
    <w:p>
      <w:pPr>
        <w:keepNext w:val="0"/>
        <w:keepLines w:val="0"/>
        <w:widowControl/>
        <w:numPr>
          <w:ilvl w:val="0"/>
          <w:numId w:val="0"/>
        </w:numPr>
        <w:spacing w:before="117" w:beforeAutospacing="0" w:after="0" w:line="20" w:lineRule="atLeast"/>
        <w:ind w:left="0" w:righ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8590A6"/>
          <w:spacing w:val="0"/>
          <w:sz w:val="36"/>
          <w:szCs w:val="36"/>
          <w:u w:val="none"/>
        </w:rPr>
      </w:pPr>
      <w:bookmarkStart w:id="31" w:name="_Toc10117"/>
      <w:bookmarkEnd w:id="31"/>
    </w:p>
    <w:p>
      <w:pPr>
        <w:pStyle w:val="9"/>
        <w:keepNext w:val="0"/>
        <w:keepLines w:val="0"/>
        <w:widowControl/>
        <w:spacing w:before="106" w:beforeAutospacing="0" w:after="248" w:afterAutospacing="0" w:line="19" w:lineRule="atLeast"/>
        <w:ind w:left="0" w:right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听说过大乘基督教神学么？</w:t>
      </w:r>
    </w:p>
    <w:p>
      <w:pPr>
        <w:keepNext w:val="0"/>
        <w:keepLines w:val="0"/>
        <w:widowControl/>
        <w:spacing w:before="105" w:beforeAutospacing="0" w:after="0" w:line="20" w:lineRule="atLeast"/>
        <w:ind w:left="0" w:firstLine="0"/>
        <w:jc w:val="left"/>
        <w:rPr>
          <w:rStyle w:val="13"/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fldChar w:fldCharType="begin"/>
      </w:r>
      <w:r>
        <w:instrText xml:space="preserve"> HYPERLINK "https://link.zhihu.com/?target=http://i.bokee.com/v1.php/blog/view/uname/rjjdt/bid/6903988" \t "https://www.zhihu.com/collection/_blank" \h </w:instrText>
      </w:r>
      <w:r>
        <w:fldChar w:fldCharType="separate"/>
      </w:r>
      <w:r>
        <w:rPr>
          <w:rStyle w:val="13"/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赖品超、苏远泰：张纯一的佛化圣灵论</w:t>
      </w:r>
      <w:r>
        <w:rPr>
          <w:rStyle w:val="13"/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fldChar w:fldCharType="end"/>
      </w:r>
    </w:p>
    <w:p>
      <w:pPr>
        <w:keepNext w:val="0"/>
        <w:keepLines w:val="0"/>
        <w:widowControl/>
        <w:spacing w:before="105" w:beforeAutospacing="0" w:after="0" w:line="20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</w:pPr>
      <w:r>
        <w:fldChar w:fldCharType="begin"/>
      </w:r>
      <w:r>
        <w:instrText xml:space="preserve"> HYPERLINK "https://link.zhihu.com/?target=http://i.bokee.com/v1.php/blog/view/uname/rjjdt/bid/6903988" \t "https://www.zhihu.com/collection/_blank" \h </w:instrText>
      </w:r>
      <w:r>
        <w:fldChar w:fldCharType="separate"/>
      </w:r>
      <w:r>
        <w:rPr>
          <w:rFonts w:ascii="Microsoft YaHei UI" w:hAnsi="Microsoft YaHei UI" w:eastAsia="Microsoft YaHei UI" w:cs="Microsoft YaHei UI"/>
          <w:i w:val="0"/>
          <w:caps w:val="0"/>
          <w:smallCaps w:val="0"/>
          <w:spacing w:val="0"/>
          <w:kern w:val="0"/>
          <w:sz w:val="36"/>
          <w:szCs w:val="36"/>
          <w:u w:val="none"/>
          <w:lang w:val="en-US" w:eastAsia="zh-CN"/>
        </w:rPr>
        <w:t>https://link.zhihu.com/?target=http%3A//i.bokee.com/v1.php/blog/view/uname/rjjdt/bid/6903988</w:t>
      </w:r>
      <w:r>
        <w:rPr>
          <w:rFonts w:ascii="Microsoft YaHei UI" w:hAnsi="Microsoft YaHei UI" w:eastAsia="Microsoft YaHei UI" w:cs="Microsoft YaHei UI"/>
          <w:i w:val="0"/>
          <w:caps w:val="0"/>
          <w:smallCaps w:val="0"/>
          <w:spacing w:val="0"/>
          <w:kern w:val="0"/>
          <w:sz w:val="36"/>
          <w:szCs w:val="36"/>
          <w:u w:val="none"/>
          <w:lang w:val="en-US" w:eastAsia="zh-CN"/>
        </w:rPr>
        <w:fldChar w:fldCharType="end"/>
      </w:r>
    </w:p>
    <w:p>
      <w:pPr>
        <w:pStyle w:val="9"/>
        <w:keepNext w:val="0"/>
        <w:keepLines w:val="0"/>
        <w:widowControl/>
        <w:spacing w:before="280" w:after="280" w:line="19" w:lineRule="atLeast"/>
        <w:ind w:left="0" w:right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pStyle w:val="9"/>
        <w:keepNext w:val="0"/>
        <w:keepLines w:val="0"/>
        <w:widowControl/>
        <w:spacing w:before="400" w:beforeAutospacing="0" w:after="248" w:afterAutospacing="0" w:line="19" w:lineRule="atLeast"/>
        <w:ind w:left="0" w:right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再看一下这个东西：</w:t>
      </w:r>
    </w:p>
    <w:p>
      <w:pPr>
        <w:keepNext w:val="0"/>
        <w:keepLines w:val="0"/>
        <w:widowControl/>
        <w:spacing w:before="105" w:beforeAutospacing="0" w:after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spacing w:val="0"/>
          <w:kern w:val="0"/>
          <w:sz w:val="36"/>
          <w:szCs w:val="36"/>
          <w:u w:val="none"/>
          <w:lang w:val="en-US" w:eastAsia="zh-CN"/>
        </w:rPr>
        <w:t>https://link.zhihu.com/?target=https%3A//www.catholic.org.tw/vatican/1PopeMeessage/6cirpcu/20171117/Ayuso%2520Keynote%2520Address.pdf</w:t>
      </w:r>
    </w:p>
    <w:p>
      <w:pPr>
        <w:pStyle w:val="9"/>
        <w:keepNext w:val="0"/>
        <w:keepLines w:val="0"/>
        <w:widowControl/>
        <w:spacing w:before="280" w:after="280" w:line="19" w:lineRule="atLeast"/>
        <w:ind w:left="0" w:right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pStyle w:val="9"/>
        <w:keepNext w:val="0"/>
        <w:keepLines w:val="0"/>
        <w:widowControl/>
        <w:spacing w:before="400" w:beforeAutospacing="0" w:after="248" w:afterAutospacing="0" w:line="19" w:lineRule="atLeast"/>
        <w:ind w:left="0" w:right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不要听这题目下一帮根本没有调查研究的人鬼扯。</w:t>
      </w:r>
    </w:p>
    <w:p>
      <w:pPr>
        <w:pStyle w:val="9"/>
        <w:keepNext w:val="0"/>
        <w:keepLines w:val="0"/>
        <w:widowControl/>
        <w:spacing w:before="280" w:after="280" w:line="19" w:lineRule="atLeast"/>
        <w:ind w:left="0" w:right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pStyle w:val="9"/>
        <w:keepNext w:val="0"/>
        <w:keepLines w:val="0"/>
        <w:widowControl/>
        <w:spacing w:before="400" w:beforeAutospacing="0" w:after="280" w:line="19" w:lineRule="atLeast"/>
        <w:ind w:left="0" w:right="0"/>
        <w:jc w:val="left"/>
        <w:rPr>
          <w:rFonts w:ascii="Microsoft YaHei UI" w:hAnsi="Microsoft YaHei UI" w:eastAsia="Microsoft YaHei UI" w:cs="Microsoft YaHei UI"/>
          <w:sz w:val="36"/>
          <w:szCs w:val="36"/>
        </w:rPr>
      </w:pPr>
      <w:r>
        <w:rPr>
          <w:rFonts w:ascii="Microsoft YaHei UI" w:hAnsi="Microsoft YaHei UI" w:eastAsia="Microsoft YaHei UI" w:cs="Microsoft YaHei U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自己查一查就知道了。</w:t>
      </w:r>
    </w:p>
    <w:p>
      <w:pPr>
        <w:keepNext w:val="0"/>
        <w:keepLines w:val="0"/>
        <w:widowControl/>
        <w:spacing w:before="117" w:beforeAutospacing="0" w:after="0" w:line="20" w:lineRule="atLeast"/>
        <w:ind w:left="0" w:firstLine="0"/>
        <w:jc w:val="left"/>
        <w:rPr>
          <w:rFonts w:ascii="Microsoft YaHei UI" w:hAnsi="Microsoft YaHei UI" w:eastAsia="Microsoft YaHei UI" w:cs="Microsoft YaHei UI"/>
          <w:i w:val="0"/>
          <w:caps w:val="0"/>
          <w:smallCaps w:val="0"/>
          <w:color w:val="8590A6"/>
          <w:spacing w:val="0"/>
          <w:sz w:val="36"/>
          <w:szCs w:val="36"/>
          <w:u w:val="none"/>
        </w:rPr>
      </w:pPr>
      <w:r>
        <w:fldChar w:fldCharType="begin"/>
      </w:r>
      <w:r>
        <w:instrText xml:space="preserve"> HYPERLINK "https://www.zhihu.com/question/19827345/answer/550082344" \t "https://www.zhihu.com/collection/_blank" \h </w:instrText>
      </w:r>
      <w:r>
        <w:fldChar w:fldCharType="separate"/>
      </w:r>
      <w:r>
        <w:fldChar w:fldCharType="end"/>
      </w: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pStyle w:val="2"/>
        <w:bidi w:val="0"/>
        <w:rPr>
          <w:rFonts w:ascii="Microsoft YaHei UI" w:hAnsi="Microsoft YaHei UI" w:eastAsia="Microsoft YaHei UI" w:cs="Microsoft YaHei UI"/>
          <w:color w:val="0000FF"/>
          <w:sz w:val="36"/>
          <w:szCs w:val="36"/>
        </w:rPr>
      </w:pPr>
      <w:bookmarkStart w:id="32" w:name="_Toc19533"/>
      <w:r>
        <w:fldChar w:fldCharType="begin"/>
      </w:r>
      <w:r>
        <w:instrText xml:space="preserve"> HYPERLINK "https://www.zhihu.com/question/405098900/answer/1345131821" \t "https://www.zhihu.com/collection/_blank" \h </w:instrText>
      </w:r>
      <w:r>
        <w:fldChar w:fldCharType="separate"/>
      </w:r>
      <w:r>
        <w:rPr>
          <w:rStyle w:val="13"/>
          <w:rFonts w:ascii="Microsoft YaHei UI" w:hAnsi="Microsoft YaHei UI" w:eastAsia="Microsoft YaHei UI" w:cs="Microsoft YaHei UI"/>
          <w:b/>
          <w:bCs/>
          <w:caps w:val="0"/>
          <w:smallCaps w:val="0"/>
          <w:color w:val="0000FF"/>
          <w:spacing w:val="0"/>
          <w:sz w:val="36"/>
          <w:szCs w:val="36"/>
          <w:u w:val="none"/>
        </w:rPr>
        <w:t>你认为在这个世界上存在绝对坚定的无神论者</w:t>
      </w:r>
      <w:r>
        <w:rPr>
          <w:rStyle w:val="13"/>
          <w:rFonts w:ascii="Microsoft YaHei UI" w:hAnsi="Microsoft YaHei UI" w:eastAsia="Microsoft YaHei UI" w:cs="Microsoft YaHei UI"/>
          <w:b/>
          <w:caps w:val="0"/>
          <w:smallCaps w:val="0"/>
          <w:color w:val="0000FF"/>
          <w:spacing w:val="0"/>
          <w:sz w:val="36"/>
          <w:szCs w:val="36"/>
          <w:u w:val="none"/>
        </w:rPr>
        <w:t>吗？</w:t>
      </w:r>
      <w:r>
        <w:rPr>
          <w:rStyle w:val="13"/>
          <w:rFonts w:ascii="Microsoft YaHei UI" w:hAnsi="Microsoft YaHei UI" w:eastAsia="Microsoft YaHei UI" w:cs="Microsoft YaHei UI"/>
          <w:b/>
          <w:caps w:val="0"/>
          <w:smallCaps w:val="0"/>
          <w:color w:val="0000FF"/>
          <w:spacing w:val="0"/>
          <w:sz w:val="36"/>
          <w:szCs w:val="36"/>
          <w:u w:val="none"/>
        </w:rPr>
        <w:fldChar w:fldCharType="end"/>
      </w:r>
      <w:bookmarkEnd w:id="32"/>
    </w:p>
    <w:p>
      <w:pPr>
        <w:keepNext w:val="0"/>
        <w:keepLines w:val="0"/>
        <w:widowControl/>
        <w:spacing w:before="188" w:beforeAutospacing="0" w:after="0"/>
        <w:ind w:left="0" w:firstLine="0"/>
        <w:jc w:val="left"/>
        <w:rPr>
          <w:rFonts w:ascii="Microsoft YaHei" w:hAnsi="Microsoft YaHei" w:eastAsia="Microsoft YaHei" w:cs="Microsoft YaHei"/>
          <w:i w:val="0"/>
          <w:caps w:val="0"/>
          <w:smallCaps w:val="0"/>
          <w:color w:val="646464"/>
          <w:spacing w:val="0"/>
          <w:sz w:val="36"/>
          <w:szCs w:val="36"/>
          <w:u w:val="none"/>
        </w:rPr>
      </w:pPr>
    </w:p>
    <w:p>
      <w:pPr>
        <w:bidi w:val="0"/>
        <w:rPr>
          <w:rFonts w:ascii="Microsoft YaHei" w:hAnsi="Microsoft YaHei" w:eastAsia="Microsoft YaHei" w:cs="Microsoft YaHei"/>
          <w:i w:val="0"/>
          <w:caps w:val="0"/>
          <w:smallCaps w:val="0"/>
          <w:color w:val="646464"/>
          <w:spacing w:val="0"/>
          <w:szCs w:val="36"/>
          <w:u w:val="none"/>
        </w:rPr>
      </w:pPr>
      <w:bookmarkStart w:id="33" w:name="_Toc22157_Copy_1"/>
      <w:bookmarkStart w:id="34" w:name="_Toc26054"/>
      <w:r>
        <w:rPr>
          <w:lang w:val="en-US" w:eastAsia="zh-CN"/>
        </w:rPr>
        <w:t>匿名用户</w:t>
      </w:r>
      <w:bookmarkEnd w:id="33"/>
      <w:bookmarkEnd w:id="34"/>
    </w:p>
    <w:p>
      <w:pPr>
        <w:keepNext w:val="0"/>
        <w:keepLines w:val="0"/>
        <w:widowControl/>
        <w:numPr>
          <w:ilvl w:val="0"/>
          <w:numId w:val="0"/>
        </w:numPr>
        <w:spacing w:before="117" w:beforeAutospacing="0" w:after="0" w:line="20" w:lineRule="atLeast"/>
        <w:ind w:left="0" w:right="0" w:firstLine="0"/>
        <w:jc w:val="left"/>
        <w:rPr>
          <w:rFonts w:ascii="Microsoft YaHei" w:hAnsi="Microsoft YaHei" w:eastAsia="Microsoft YaHei" w:cs="Microsoft YaHei"/>
          <w:i w:val="0"/>
          <w:caps w:val="0"/>
          <w:smallCaps w:val="0"/>
          <w:color w:val="8590A6"/>
          <w:spacing w:val="0"/>
          <w:sz w:val="36"/>
          <w:szCs w:val="36"/>
          <w:u w:val="none"/>
        </w:rPr>
      </w:pPr>
      <w:bookmarkStart w:id="35" w:name="_Toc80"/>
      <w:bookmarkEnd w:id="35"/>
    </w:p>
    <w:p>
      <w:pPr>
        <w:pStyle w:val="9"/>
        <w:keepNext w:val="0"/>
        <w:keepLines w:val="0"/>
        <w:widowControl/>
        <w:spacing w:before="106" w:beforeAutospacing="0" w:after="248" w:afterAutospacing="0" w:line="19" w:lineRule="atLeast"/>
        <w:ind w:left="0" w:right="0"/>
        <w:jc w:val="left"/>
        <w:rPr>
          <w:sz w:val="36"/>
          <w:szCs w:val="36"/>
        </w:rPr>
      </w:pPr>
      <w:r>
        <w:rPr>
          <w:rFonts w:ascii="Microsoft YaHei" w:hAnsi="Microsoft YaHei" w:eastAsia="Microsoft YaHei" w:cs="Microsoft YaHe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跟电视剧演的不一样，人到了临终那几秒是没什么力气留遗言的。</w:t>
      </w:r>
    </w:p>
    <w:p>
      <w:pPr>
        <w:pStyle w:val="9"/>
        <w:keepNext w:val="0"/>
        <w:keepLines w:val="0"/>
        <w:widowControl/>
        <w:spacing w:before="400" w:beforeAutospacing="0" w:after="248" w:afterAutospacing="0" w:line="19" w:lineRule="atLeast"/>
        <w:ind w:left="0" w:right="0"/>
        <w:jc w:val="left"/>
        <w:rPr>
          <w:sz w:val="36"/>
          <w:szCs w:val="36"/>
        </w:rPr>
      </w:pPr>
      <w:r>
        <w:rPr>
          <w:rFonts w:ascii="Microsoft YaHei" w:hAnsi="Microsoft YaHei" w:eastAsia="Microsoft YaHei" w:cs="Microsoft YaHe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坚不坚定，那时候才知道，</w:t>
      </w:r>
    </w:p>
    <w:p>
      <w:pPr>
        <w:pStyle w:val="9"/>
        <w:keepNext w:val="0"/>
        <w:keepLines w:val="0"/>
        <w:widowControl/>
        <w:spacing w:before="400" w:beforeAutospacing="0" w:after="280" w:line="19" w:lineRule="atLeast"/>
        <w:ind w:left="0" w:right="0"/>
        <w:jc w:val="left"/>
        <w:rPr>
          <w:sz w:val="36"/>
          <w:szCs w:val="36"/>
        </w:rPr>
      </w:pPr>
      <w:r>
        <w:rPr>
          <w:rFonts w:ascii="Microsoft YaHei" w:hAnsi="Microsoft YaHei" w:eastAsia="Microsoft YaHei" w:cs="Microsoft YaHe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也只有人自己才知道。</w:t>
      </w:r>
    </w:p>
    <w:p>
      <w:pPr>
        <w:keepNext w:val="0"/>
        <w:keepLines w:val="0"/>
        <w:widowControl/>
        <w:spacing w:before="117" w:beforeAutospacing="0" w:after="0" w:line="20" w:lineRule="atLeast"/>
        <w:ind w:left="0" w:firstLine="0"/>
        <w:jc w:val="left"/>
        <w:rPr>
          <w:rFonts w:ascii="Microsoft YaHei" w:hAnsi="Microsoft YaHei" w:eastAsia="Microsoft YaHei" w:cs="Microsoft YaHei"/>
          <w:i w:val="0"/>
          <w:caps w:val="0"/>
          <w:smallCaps w:val="0"/>
          <w:color w:val="8590A6"/>
          <w:spacing w:val="0"/>
          <w:sz w:val="36"/>
          <w:szCs w:val="36"/>
          <w:u w:val="none"/>
        </w:rPr>
      </w:pPr>
      <w:r>
        <w:fldChar w:fldCharType="begin"/>
      </w:r>
      <w:r>
        <w:instrText xml:space="preserve"> HYPERLINK "https://www.zhihu.com/question/405098900/answer/1345131821" \t "https://www.zhihu.com/collection/_blank" \h </w:instrText>
      </w:r>
      <w:r>
        <w:fldChar w:fldCharType="separate"/>
      </w:r>
      <w:r>
        <w:fldChar w:fldCharType="end"/>
      </w: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pStyle w:val="2"/>
        <w:bidi w:val="0"/>
        <w:rPr>
          <w:color w:val="0000FF"/>
          <w:sz w:val="36"/>
          <w:szCs w:val="36"/>
        </w:rPr>
      </w:pPr>
      <w:bookmarkStart w:id="36" w:name="_Toc17109"/>
      <w:r>
        <w:fldChar w:fldCharType="begin"/>
      </w:r>
      <w:r>
        <w:instrText xml:space="preserve"> HYPERLINK "https://www.zhihu.com/question/410959853/answer/1382469177" \t "https://www.zhihu.com/collection/_blank" \h </w:instrText>
      </w:r>
      <w:r>
        <w:fldChar w:fldCharType="separate"/>
      </w:r>
      <w:r>
        <w:rPr>
          <w:rStyle w:val="13"/>
          <w:rFonts w:ascii="SimSun" w:hAnsi="SimSun" w:cs="SimSun"/>
          <w:b/>
          <w:caps w:val="0"/>
          <w:smallCaps w:val="0"/>
          <w:color w:val="0000FF"/>
          <w:spacing w:val="0"/>
          <w:sz w:val="36"/>
          <w:szCs w:val="36"/>
          <w:u w:val="none"/>
        </w:rPr>
        <w:t>通过技术的进步，人类能成为神吗？</w:t>
      </w:r>
      <w:r>
        <w:rPr>
          <w:rStyle w:val="13"/>
          <w:rFonts w:ascii="SimSun" w:hAnsi="SimSun" w:cs="SimSun"/>
          <w:b/>
          <w:caps w:val="0"/>
          <w:smallCaps w:val="0"/>
          <w:color w:val="0000FF"/>
          <w:spacing w:val="0"/>
          <w:sz w:val="36"/>
          <w:szCs w:val="36"/>
          <w:u w:val="none"/>
        </w:rPr>
        <w:fldChar w:fldCharType="end"/>
      </w:r>
      <w:bookmarkEnd w:id="36"/>
    </w:p>
    <w:p>
      <w:pPr>
        <w:keepNext w:val="0"/>
        <w:keepLines w:val="0"/>
        <w:widowControl/>
        <w:spacing w:before="117" w:beforeAutospacing="0" w:after="0"/>
        <w:ind w:left="0" w:firstLine="0"/>
        <w:jc w:val="left"/>
        <w:rPr>
          <w:rFonts w:ascii="Microsoft YaHei" w:hAnsi="Microsoft YaHei" w:eastAsia="Microsoft YaHei" w:cs="Microsoft YaHei"/>
          <w:i w:val="0"/>
          <w:caps w:val="0"/>
          <w:smallCaps w:val="0"/>
          <w:color w:val="646464"/>
          <w:spacing w:val="0"/>
          <w:sz w:val="36"/>
          <w:szCs w:val="36"/>
          <w:u w:val="none"/>
        </w:rPr>
      </w:pPr>
    </w:p>
    <w:p>
      <w:pPr>
        <w:bidi w:val="0"/>
        <w:rPr>
          <w:rFonts w:ascii="Microsoft YaHei" w:hAnsi="Microsoft YaHei" w:eastAsia="Microsoft YaHei" w:cs="Microsoft YaHei"/>
          <w:i w:val="0"/>
          <w:caps w:val="0"/>
          <w:smallCaps w:val="0"/>
          <w:color w:val="646464"/>
          <w:spacing w:val="0"/>
          <w:szCs w:val="36"/>
          <w:u w:val="none"/>
        </w:rPr>
      </w:pPr>
      <w:bookmarkStart w:id="37" w:name="_Toc23898"/>
      <w:bookmarkStart w:id="38" w:name="_Toc22157"/>
      <w:r>
        <w:rPr>
          <w:lang w:val="en-US" w:eastAsia="zh-CN"/>
        </w:rPr>
        <w:t>匿名用户</w:t>
      </w:r>
      <w:bookmarkEnd w:id="37"/>
      <w:bookmarkEnd w:id="38"/>
    </w:p>
    <w:p>
      <w:pPr>
        <w:keepNext w:val="0"/>
        <w:keepLines w:val="0"/>
        <w:widowControl/>
        <w:numPr>
          <w:ilvl w:val="0"/>
          <w:numId w:val="0"/>
        </w:numPr>
        <w:spacing w:before="117" w:beforeAutospacing="0" w:after="0" w:line="20" w:lineRule="atLeast"/>
        <w:ind w:left="0" w:right="0" w:firstLine="0"/>
        <w:jc w:val="left"/>
        <w:rPr>
          <w:rFonts w:ascii="Microsoft YaHei" w:hAnsi="Microsoft YaHei" w:eastAsia="Microsoft YaHei" w:cs="Microsoft YaHei"/>
          <w:i w:val="0"/>
          <w:caps w:val="0"/>
          <w:smallCaps w:val="0"/>
          <w:color w:val="8590A6"/>
          <w:spacing w:val="0"/>
          <w:sz w:val="36"/>
          <w:szCs w:val="36"/>
          <w:u w:val="none"/>
        </w:rPr>
      </w:pPr>
      <w:bookmarkStart w:id="39" w:name="_Toc27907"/>
      <w:bookmarkEnd w:id="39"/>
    </w:p>
    <w:p>
      <w:pPr>
        <w:pStyle w:val="9"/>
        <w:keepNext w:val="0"/>
        <w:keepLines w:val="0"/>
        <w:widowControl/>
        <w:spacing w:before="106" w:beforeAutospacing="0" w:after="248" w:afterAutospacing="0" w:line="19" w:lineRule="atLeast"/>
        <w:ind w:left="0" w:right="0"/>
        <w:jc w:val="left"/>
        <w:rPr>
          <w:sz w:val="36"/>
          <w:szCs w:val="36"/>
        </w:rPr>
      </w:pPr>
      <w:r>
        <w:rPr>
          <w:rFonts w:ascii="Microsoft YaHei" w:hAnsi="Microsoft YaHei" w:eastAsia="Microsoft YaHei" w:cs="Microsoft YaHe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当然不能。</w:t>
      </w:r>
    </w:p>
    <w:p>
      <w:pPr>
        <w:pStyle w:val="9"/>
        <w:keepNext w:val="0"/>
        <w:keepLines w:val="0"/>
        <w:widowControl/>
        <w:spacing w:before="400" w:beforeAutospacing="0" w:after="248" w:afterAutospacing="0" w:line="19" w:lineRule="atLeast"/>
        <w:ind w:left="0" w:right="0"/>
        <w:jc w:val="left"/>
        <w:rPr>
          <w:sz w:val="36"/>
          <w:szCs w:val="36"/>
        </w:rPr>
      </w:pPr>
      <w:r>
        <w:rPr>
          <w:rFonts w:ascii="Microsoft YaHei" w:hAnsi="Microsoft YaHei" w:eastAsia="Microsoft YaHei" w:cs="Microsoft YaHe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神人分界是绝对界限，没有任何手段可以突破。</w:t>
      </w:r>
    </w:p>
    <w:p>
      <w:pPr>
        <w:pStyle w:val="9"/>
        <w:keepNext w:val="0"/>
        <w:keepLines w:val="0"/>
        <w:widowControl/>
        <w:spacing w:before="400" w:beforeAutospacing="0" w:after="248" w:afterAutospacing="0" w:line="19" w:lineRule="atLeast"/>
        <w:ind w:left="0" w:right="0"/>
        <w:jc w:val="left"/>
        <w:rPr>
          <w:sz w:val="36"/>
          <w:szCs w:val="36"/>
        </w:rPr>
      </w:pPr>
      <w:r>
        <w:rPr>
          <w:rFonts w:ascii="Microsoft YaHei" w:hAnsi="Microsoft YaHei" w:eastAsia="Microsoft YaHei" w:cs="Microsoft YaHe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不要谈追求，哪怕以任何方式幻想、或赞同这种可能性，都是在诅咒自己的命运。</w:t>
      </w:r>
    </w:p>
    <w:p>
      <w:pPr>
        <w:pStyle w:val="9"/>
        <w:keepNext w:val="0"/>
        <w:keepLines w:val="0"/>
        <w:widowControl/>
        <w:spacing w:before="400" w:beforeAutospacing="0" w:after="248" w:afterAutospacing="0" w:line="19" w:lineRule="atLeast"/>
        <w:ind w:left="0" w:right="0"/>
        <w:jc w:val="left"/>
        <w:rPr>
          <w:sz w:val="36"/>
          <w:szCs w:val="36"/>
        </w:rPr>
      </w:pPr>
      <w:r>
        <w:rPr>
          <w:rFonts w:ascii="Microsoft YaHei" w:hAnsi="Microsoft YaHei" w:eastAsia="Microsoft YaHei" w:cs="Microsoft YaHe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很多神可做的事，人做即为不可言的罪恶。</w:t>
      </w:r>
    </w:p>
    <w:p>
      <w:pPr>
        <w:pStyle w:val="9"/>
        <w:keepNext w:val="0"/>
        <w:keepLines w:val="0"/>
        <w:widowControl/>
        <w:spacing w:before="400" w:beforeAutospacing="0" w:after="248" w:afterAutospacing="0" w:line="19" w:lineRule="atLeast"/>
        <w:ind w:left="0" w:right="0"/>
        <w:jc w:val="left"/>
        <w:rPr>
          <w:sz w:val="36"/>
          <w:szCs w:val="36"/>
        </w:rPr>
      </w:pPr>
      <w:r>
        <w:rPr>
          <w:rFonts w:ascii="Microsoft YaHei" w:hAnsi="Microsoft YaHei" w:eastAsia="Microsoft YaHei" w:cs="Microsoft YaHe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神可以决定人的寿命，你决定一下试试？</w:t>
      </w:r>
    </w:p>
    <w:p>
      <w:pPr>
        <w:pStyle w:val="9"/>
        <w:keepNext w:val="0"/>
        <w:keepLines w:val="0"/>
        <w:widowControl/>
        <w:spacing w:before="400" w:beforeAutospacing="0" w:after="248" w:afterAutospacing="0" w:line="19" w:lineRule="atLeast"/>
        <w:ind w:left="0" w:right="0"/>
        <w:jc w:val="left"/>
        <w:rPr>
          <w:sz w:val="36"/>
          <w:szCs w:val="36"/>
        </w:rPr>
      </w:pPr>
      <w:r>
        <w:rPr>
          <w:rFonts w:ascii="Microsoft YaHei" w:hAnsi="Microsoft YaHei" w:eastAsia="Microsoft YaHei" w:cs="Microsoft YaHe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神可以决定自然灾害的发生，你决定一下试试？</w:t>
      </w:r>
    </w:p>
    <w:p>
      <w:pPr>
        <w:pStyle w:val="9"/>
        <w:keepNext w:val="0"/>
        <w:keepLines w:val="0"/>
        <w:widowControl/>
        <w:spacing w:before="400" w:beforeAutospacing="0" w:after="248" w:afterAutospacing="0" w:line="19" w:lineRule="atLeast"/>
        <w:ind w:left="0" w:right="0"/>
        <w:jc w:val="left"/>
        <w:rPr>
          <w:sz w:val="36"/>
          <w:szCs w:val="36"/>
        </w:rPr>
      </w:pPr>
      <w:r>
        <w:rPr>
          <w:rFonts w:ascii="Microsoft YaHei" w:hAnsi="Microsoft YaHei" w:eastAsia="Microsoft YaHei" w:cs="Microsoft YaHe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神可以决定事情的成败，你决定一下试试？</w:t>
      </w:r>
    </w:p>
    <w:p>
      <w:pPr>
        <w:pStyle w:val="9"/>
        <w:keepNext w:val="0"/>
        <w:keepLines w:val="0"/>
        <w:widowControl/>
        <w:spacing w:before="400" w:beforeAutospacing="0" w:after="248" w:afterAutospacing="0" w:line="19" w:lineRule="atLeast"/>
        <w:ind w:left="0" w:right="0"/>
        <w:jc w:val="left"/>
        <w:rPr>
          <w:sz w:val="36"/>
          <w:szCs w:val="36"/>
        </w:rPr>
      </w:pPr>
      <w:r>
        <w:rPr>
          <w:rFonts w:ascii="Microsoft YaHei" w:hAnsi="Microsoft YaHei" w:eastAsia="Microsoft YaHei" w:cs="Microsoft YaHe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神做任何事都不受审判，随你多龙傲天的技术种族，都只能服从天意。</w:t>
      </w:r>
    </w:p>
    <w:p>
      <w:pPr>
        <w:pStyle w:val="9"/>
        <w:keepNext w:val="0"/>
        <w:keepLines w:val="0"/>
        <w:widowControl/>
        <w:spacing w:before="400" w:beforeAutospacing="0" w:after="248" w:afterAutospacing="0" w:line="19" w:lineRule="atLeast"/>
        <w:ind w:left="0" w:right="0"/>
        <w:jc w:val="left"/>
        <w:rPr>
          <w:sz w:val="36"/>
          <w:szCs w:val="36"/>
        </w:rPr>
      </w:pPr>
      <w:r>
        <w:rPr>
          <w:rFonts w:ascii="Microsoft YaHei" w:hAnsi="Microsoft YaHei" w:eastAsia="Microsoft YaHei" w:cs="Microsoft YaHe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而随你多龙傲天的种族，你拥有什么技术，你的同类就会拥有。</w:t>
      </w:r>
    </w:p>
    <w:p>
      <w:pPr>
        <w:pStyle w:val="9"/>
        <w:keepNext w:val="0"/>
        <w:keepLines w:val="0"/>
        <w:widowControl/>
        <w:spacing w:before="400" w:beforeAutospacing="0" w:after="248" w:afterAutospacing="0" w:line="19" w:lineRule="atLeast"/>
        <w:ind w:left="0" w:right="0"/>
        <w:jc w:val="left"/>
        <w:rPr>
          <w:sz w:val="36"/>
          <w:szCs w:val="36"/>
        </w:rPr>
      </w:pPr>
      <w:r>
        <w:rPr>
          <w:rFonts w:ascii="Microsoft YaHei" w:hAnsi="Microsoft YaHei" w:eastAsia="Microsoft YaHei" w:cs="Microsoft YaHe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你做一做，你看看你会不会不受同类的审判？</w:t>
      </w:r>
    </w:p>
    <w:p>
      <w:pPr>
        <w:pStyle w:val="9"/>
        <w:keepNext w:val="0"/>
        <w:keepLines w:val="0"/>
        <w:widowControl/>
        <w:spacing w:before="400" w:beforeAutospacing="0" w:after="248" w:afterAutospacing="0" w:line="19" w:lineRule="atLeast"/>
        <w:ind w:left="0" w:right="0"/>
        <w:jc w:val="left"/>
        <w:rPr>
          <w:sz w:val="36"/>
          <w:szCs w:val="36"/>
        </w:rPr>
      </w:pPr>
      <w:r>
        <w:rPr>
          <w:rFonts w:ascii="Microsoft YaHei" w:hAnsi="Microsoft YaHei" w:eastAsia="Microsoft YaHei" w:cs="Microsoft YaHe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神格与人格不是对等的位格，不存在人转化为神的任何逻辑途径。</w:t>
      </w:r>
    </w:p>
    <w:p>
      <w:pPr>
        <w:pStyle w:val="9"/>
        <w:keepNext w:val="0"/>
        <w:keepLines w:val="0"/>
        <w:widowControl/>
        <w:spacing w:before="400" w:beforeAutospacing="0" w:after="280" w:line="19" w:lineRule="atLeast"/>
        <w:ind w:left="0" w:right="0"/>
        <w:jc w:val="left"/>
        <w:rPr>
          <w:sz w:val="36"/>
          <w:szCs w:val="36"/>
        </w:rPr>
      </w:pPr>
      <w:r>
        <w:rPr>
          <w:rFonts w:ascii="Microsoft YaHei" w:hAnsi="Microsoft YaHei" w:eastAsia="Microsoft YaHei" w:cs="Microsoft YaHei"/>
          <w:i w:val="0"/>
          <w:caps w:val="0"/>
          <w:smallCaps w:val="0"/>
          <w:color w:val="1A1A1A"/>
          <w:spacing w:val="0"/>
          <w:sz w:val="36"/>
          <w:szCs w:val="36"/>
          <w:u w:val="none"/>
        </w:rPr>
        <w:t>为了你自己好，不要作这种妄想。</w:t>
      </w:r>
    </w:p>
    <w:p>
      <w:pPr>
        <w:keepNext w:val="0"/>
        <w:keepLines w:val="0"/>
        <w:widowControl/>
        <w:spacing w:before="117" w:beforeAutospacing="0" w:after="0" w:line="20" w:lineRule="atLeast"/>
        <w:ind w:left="0" w:firstLine="0"/>
        <w:jc w:val="left"/>
        <w:rPr>
          <w:rFonts w:ascii="Microsoft YaHei" w:hAnsi="Microsoft YaHei" w:eastAsia="Microsoft YaHei" w:cs="Microsoft YaHei"/>
          <w:i w:val="0"/>
          <w:caps w:val="0"/>
          <w:smallCaps w:val="0"/>
          <w:color w:val="8590A6"/>
          <w:spacing w:val="0"/>
          <w:sz w:val="36"/>
          <w:szCs w:val="36"/>
          <w:u w:val="none"/>
        </w:rPr>
      </w:pPr>
      <w:r>
        <w:fldChar w:fldCharType="begin"/>
      </w:r>
      <w:r>
        <w:instrText xml:space="preserve"> HYPERLINK "https://www.zhihu.com/question/410959853/answer/1382469177" \t "https://www.zhihu.com/collection/_blank" \h </w:instrText>
      </w:r>
      <w:r>
        <w:fldChar w:fldCharType="separate"/>
      </w:r>
      <w:r>
        <w:fldChar w:fldCharType="end"/>
      </w: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p>
      <w:pPr>
        <w:rPr>
          <w:rFonts w:ascii="Microsoft YaHei UI" w:hAnsi="Microsoft YaHei UI" w:eastAsia="Microsoft YaHei UI" w:cs="Microsoft YaHei UI"/>
          <w:sz w:val="36"/>
          <w:szCs w:val="36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Liberation Sans">
    <w:panose1 w:val="020B0604020202020204"/>
    <w:charset w:val="00"/>
    <w:family w:val="roman"/>
    <w:pitch w:val="default"/>
    <w:sig w:usb0="E0000AFF" w:usb1="500078FF" w:usb2="00000021" w:usb3="00000000" w:csb0="600001BF" w:csb1="DFF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isplayBackgroundShape w:val="1"/>
  <w:embedSystemFonts/>
  <w:documentProtection w:enforcement="0"/>
  <w:defaultTabStop w:val="420"/>
  <w:autoHyphenation/>
  <w:footnotePr>
    <w:footnote w:id="0"/>
    <w:footnote w:id="1"/>
  </w:footnotePr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1YWQwNjRkZTc3NzE4NDg2YjZiZGE3ZjVjYTAyYzEifQ=="/>
  </w:docVars>
  <w:rsids>
    <w:rsidRoot w:val="00000000"/>
    <w:rsid w:val="180259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Microsoft YaHei" w:hAnsi="Microsoft YaHei" w:eastAsiaTheme="minorEastAsia" w:cstheme="minorBidi"/>
      <w:color w:val="auto"/>
      <w:kern w:val="0"/>
      <w:sz w:val="36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2"/>
      <w:sz w:val="36"/>
      <w:szCs w:val="44"/>
    </w:rPr>
  </w:style>
  <w:style w:type="paragraph" w:styleId="3">
    <w:name w:val="heading 2"/>
    <w:next w:val="1"/>
    <w:semiHidden/>
    <w:unhideWhenUsed/>
    <w:qFormat/>
    <w:uiPriority w:val="0"/>
    <w:pPr>
      <w:widowControl/>
      <w:suppressAutoHyphens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36"/>
      <w:szCs w:val="36"/>
      <w:lang w:val="en-US" w:eastAsia="zh-CN" w:bidi="ar-SA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toc 1"/>
    <w:basedOn w:val="7"/>
    <w:next w:val="1"/>
    <w:qFormat/>
    <w:uiPriority w:val="0"/>
  </w:style>
  <w:style w:type="paragraph" w:customStyle="1" w:styleId="7">
    <w:name w:val="Index"/>
    <w:basedOn w:val="1"/>
    <w:qFormat/>
    <w:uiPriority w:val="0"/>
    <w:pPr>
      <w:suppressLineNumbers/>
    </w:pPr>
    <w:rPr>
      <w:rFonts w:cs="Arial"/>
    </w:rPr>
  </w:style>
  <w:style w:type="paragraph" w:styleId="8">
    <w:name w:val="List"/>
    <w:basedOn w:val="5"/>
    <w:qFormat/>
    <w:uiPriority w:val="0"/>
    <w:rPr>
      <w:rFonts w:cs="Arial"/>
    </w:rPr>
  </w:style>
  <w:style w:type="paragraph" w:styleId="9">
    <w:name w:val="Normal (Web)"/>
    <w:qFormat/>
    <w:uiPriority w:val="0"/>
    <w:pPr>
      <w:widowControl/>
      <w:suppressAutoHyphens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Index Link"/>
    <w:qFormat/>
    <w:uiPriority w:val="0"/>
  </w:style>
  <w:style w:type="paragraph" w:customStyle="1" w:styleId="15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caption1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7">
    <w:name w:val="WPSOffice手动目录 1"/>
    <w:qFormat/>
    <w:uiPriority w:val="0"/>
    <w:pPr>
      <w:widowControl/>
      <w:suppressAutoHyphens/>
      <w:bidi w:val="0"/>
      <w:spacing w:before="0" w:after="0"/>
      <w:jc w:val="left"/>
    </w:pPr>
    <w:rPr>
      <w:rFonts w:ascii="Microsoft YaHei" w:hAnsi="Microsoft YaHei" w:eastAsia="SimSun" w:cstheme="minorBidi"/>
      <w:b/>
      <w:color w:val="auto"/>
      <w:kern w:val="0"/>
      <w:sz w:val="36"/>
      <w:szCs w:val="20"/>
      <w:lang w:val="en-US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2828</Words>
  <Characters>3167</Characters>
  <Paragraphs>196</Paragraphs>
  <TotalTime>0</TotalTime>
  <ScaleCrop>false</ScaleCrop>
  <LinksUpToDate>false</LinksUpToDate>
  <CharactersWithSpaces>3209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2023-08-30T17:35:00Z</dcterms:created>
  <dc:creator>XXX</dc:creator>
  <cp:lastModifiedBy>XXX</cp:lastModifiedBy>
  <dcterms:modified xsi:type="dcterms:W3CDTF">2023-08-30T09:39:13Z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1B85145A8CA24396B2696241F830DAEE</vt:lpwstr>
  </property>
  <property fmtid="{D5CDD505-2E9C-101B-9397-08002B2CF9AE}" pid="3" name="KSOProductBuildVer">
    <vt:lpwstr>2052-11.1.0.14036</vt:lpwstr>
  </property>
</Properties>
</file>